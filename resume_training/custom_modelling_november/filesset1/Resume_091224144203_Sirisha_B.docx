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Sirisha</w:t>
      </w:r>
    </w:p>
    <w:p w:rsidR="00A77CF9" w:rsidRPr="0060555E" w:rsidRDefault="00A77CF9">
      <w:pPr>
        <w:pBdr>
          <w:bottom w:val="single" w:sz="4" w:space="1" w:color="000000"/>
        </w:pBdr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PROFESSIONAL SUMMERY</w:t>
      </w:r>
    </w:p>
    <w:p w:rsidR="00145885" w:rsidRPr="0060555E" w:rsidRDefault="0060555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D47EA6" w:rsidRPr="0060555E">
        <w:rPr>
          <w:rFonts w:ascii="Arial" w:hAnsi="Arial" w:cs="Arial"/>
          <w:sz w:val="20"/>
          <w:szCs w:val="20"/>
        </w:rPr>
        <w:t>+ Years of experience in the IT industry working with Web Based Applications and UI applications in Insurance, Banking &amp; E-Commerce domains.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 xml:space="preserve">Extensive experience in developing web pages using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HTML5, CSS3, JavaScript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 with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 xml:space="preserve">ES5 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and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ES6, Typescript, jQuery, , React 15/16/17/18, Redux, Node.js 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>Strong Hold on 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Object-Oriented Programming</w:t>
      </w:r>
      <w:r w:rsidRPr="0060555E">
        <w:rPr>
          <w:rFonts w:ascii="Arial" w:hAnsi="Arial" w:cs="Arial"/>
          <w:sz w:val="20"/>
          <w:szCs w:val="20"/>
          <w:highlight w:val="white"/>
        </w:rPr>
        <w:t> (OOP'S) Concepts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 xml:space="preserve">Experience in Applications using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AJAX, Object Oriented JavaScript, JSON, JSONP, and XML.</w:t>
      </w:r>
      <w:r w:rsidRPr="0060555E">
        <w:rPr>
          <w:rFonts w:ascii="Arial" w:hAnsi="Arial" w:cs="Arial"/>
          <w:b/>
          <w:sz w:val="20"/>
          <w:szCs w:val="20"/>
        </w:rPr>
        <w:t xml:space="preserve"> 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 xml:space="preserve">Experience in handling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Cross Browser compatibility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 issues in web pages and Search Engine optimization techniques.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 xml:space="preserve">Experience in creating Responsive Pages using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Bootstrap, Media Queries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 and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CSS flex box.</w:t>
      </w:r>
      <w:r w:rsidRPr="0060555E">
        <w:rPr>
          <w:rFonts w:ascii="Arial" w:hAnsi="Arial" w:cs="Arial"/>
          <w:b/>
          <w:sz w:val="20"/>
          <w:szCs w:val="20"/>
        </w:rPr>
        <w:t xml:space="preserve"> 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 xml:space="preserve">Experience in working with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CSS preprocessors like LESS and SASS</w:t>
      </w:r>
      <w:r w:rsidRPr="0060555E">
        <w:rPr>
          <w:rFonts w:ascii="Arial" w:hAnsi="Arial" w:cs="Arial"/>
          <w:sz w:val="20"/>
          <w:szCs w:val="20"/>
          <w:highlight w:val="white"/>
        </w:rPr>
        <w:t>. </w:t>
      </w:r>
      <w:r w:rsidRPr="0060555E">
        <w:rPr>
          <w:rFonts w:ascii="Arial" w:hAnsi="Arial" w:cs="Arial"/>
          <w:sz w:val="20"/>
          <w:szCs w:val="20"/>
        </w:rPr>
        <w:t xml:space="preserve">Performed </w:t>
      </w:r>
      <w:r w:rsidRPr="0060555E">
        <w:rPr>
          <w:rFonts w:ascii="Arial" w:hAnsi="Arial" w:cs="Arial"/>
          <w:b/>
          <w:sz w:val="20"/>
          <w:szCs w:val="20"/>
        </w:rPr>
        <w:t>POC</w:t>
      </w:r>
      <w:r w:rsidRPr="0060555E">
        <w:rPr>
          <w:rFonts w:ascii="Arial" w:hAnsi="Arial" w:cs="Arial"/>
          <w:sz w:val="20"/>
          <w:szCs w:val="20"/>
        </w:rPr>
        <w:t xml:space="preserve"> for using google material design, and estimated the </w:t>
      </w:r>
      <w:r w:rsidRPr="0060555E">
        <w:rPr>
          <w:rFonts w:ascii="Arial" w:hAnsi="Arial" w:cs="Arial"/>
          <w:b/>
          <w:sz w:val="20"/>
          <w:szCs w:val="20"/>
        </w:rPr>
        <w:t>transformation</w:t>
      </w:r>
      <w:r w:rsidRPr="0060555E">
        <w:rPr>
          <w:rFonts w:ascii="Arial" w:hAnsi="Arial" w:cs="Arial"/>
          <w:sz w:val="20"/>
          <w:szCs w:val="20"/>
        </w:rPr>
        <w:t xml:space="preserve"> of existing </w:t>
      </w:r>
      <w:r w:rsidRPr="0060555E">
        <w:rPr>
          <w:rFonts w:ascii="Arial" w:hAnsi="Arial" w:cs="Arial"/>
          <w:b/>
          <w:sz w:val="20"/>
          <w:szCs w:val="20"/>
        </w:rPr>
        <w:t>UI to new UI elements, for uniform UI experience.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Developed end-user PWA architecture, called PWA-EU. This architecture is a mix of event-driven and layered software architectures in a way users can act as co-designers of an app. This freedom and flexibility is provided so users can make design choices on the PWA.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Conducted software engineering human computer-interaction experiments aiming to evaluate and compare native mobile, web mobile and, PWA applications.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Wrote scientific articles describing the HCI experiments and </w:t>
      </w:r>
      <w:r w:rsidRPr="0060555E">
        <w:rPr>
          <w:rFonts w:ascii="Arial" w:hAnsi="Arial" w:cs="Arial"/>
          <w:b/>
          <w:sz w:val="20"/>
          <w:szCs w:val="20"/>
        </w:rPr>
        <w:t>PWA-EU approach.</w:t>
      </w:r>
      <w:r w:rsidRPr="0060555E">
        <w:rPr>
          <w:rFonts w:ascii="Arial" w:hAnsi="Arial" w:cs="Arial"/>
          <w:sz w:val="20"/>
          <w:szCs w:val="20"/>
        </w:rPr>
        <w:t xml:space="preserve"> 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and designed a proof of concept PWAs for PWA-EU approach. The first, an event-scheduling app was developed with Vue.js, CSS, and </w:t>
      </w:r>
      <w:r w:rsidR="0060555E" w:rsidRPr="0060555E">
        <w:rPr>
          <w:rFonts w:ascii="Arial" w:hAnsi="Arial" w:cs="Arial"/>
          <w:sz w:val="20"/>
          <w:szCs w:val="20"/>
        </w:rPr>
        <w:t>Local Storage</w:t>
      </w:r>
      <w:r w:rsidRPr="0060555E">
        <w:rPr>
          <w:rFonts w:ascii="Arial" w:hAnsi="Arial" w:cs="Arial"/>
          <w:sz w:val="20"/>
          <w:szCs w:val="20"/>
        </w:rPr>
        <w:t xml:space="preserve">. The second was developed with Vanilla JS, CSS, Handlebars.js and </w:t>
      </w:r>
      <w:r w:rsidR="0060555E" w:rsidRPr="0060555E">
        <w:rPr>
          <w:rFonts w:ascii="Arial" w:hAnsi="Arial" w:cs="Arial"/>
          <w:sz w:val="20"/>
          <w:szCs w:val="20"/>
        </w:rPr>
        <w:t>Local Storage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="0060555E" w:rsidRPr="0060555E">
        <w:rPr>
          <w:rFonts w:ascii="Arial" w:hAnsi="Arial" w:cs="Arial"/>
          <w:b/>
          <w:sz w:val="20"/>
          <w:szCs w:val="20"/>
        </w:rPr>
        <w:t>JavaScript</w:t>
      </w:r>
      <w:r w:rsidRPr="0060555E">
        <w:rPr>
          <w:rFonts w:ascii="Arial" w:hAnsi="Arial" w:cs="Arial"/>
          <w:b/>
          <w:sz w:val="20"/>
          <w:szCs w:val="20"/>
        </w:rPr>
        <w:t>-GraphQL</w:t>
      </w:r>
      <w:r w:rsidRPr="0060555E">
        <w:rPr>
          <w:rFonts w:ascii="Arial" w:hAnsi="Arial" w:cs="Arial"/>
          <w:sz w:val="20"/>
          <w:szCs w:val="20"/>
        </w:rPr>
        <w:t xml:space="preserve"> connectivity and ORM tools like prism to access and manipulate data in the database.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Good working knowledge in </w:t>
      </w:r>
      <w:r w:rsidR="0060555E" w:rsidRPr="0060555E">
        <w:rPr>
          <w:rFonts w:ascii="Arial" w:hAnsi="Arial" w:cs="Arial"/>
          <w:sz w:val="20"/>
          <w:szCs w:val="20"/>
        </w:rPr>
        <w:t>UNIX</w:t>
      </w:r>
      <w:r w:rsidRPr="0060555E">
        <w:rPr>
          <w:rFonts w:ascii="Arial" w:hAnsi="Arial" w:cs="Arial"/>
          <w:sz w:val="20"/>
          <w:szCs w:val="20"/>
        </w:rPr>
        <w:t xml:space="preserve"> and Linux shell environments using command-line utilities.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Experience with Unit Testing, System Integration Testing (SIT) and User Acceptance Testing (UAT).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Experience in developing applications using </w:t>
      </w:r>
      <w:r w:rsidRPr="0060555E">
        <w:rPr>
          <w:rFonts w:ascii="Arial" w:hAnsi="Arial" w:cs="Arial"/>
          <w:b/>
          <w:sz w:val="20"/>
          <w:szCs w:val="20"/>
        </w:rPr>
        <w:t>Amazon Web Services</w:t>
      </w:r>
      <w:r w:rsidRPr="0060555E">
        <w:rPr>
          <w:rFonts w:ascii="Arial" w:hAnsi="Arial" w:cs="Arial"/>
          <w:sz w:val="20"/>
          <w:szCs w:val="20"/>
        </w:rPr>
        <w:t xml:space="preserve"> like EC2, S3, SNS, CloudWatch, Lambda function, code commit, </w:t>
      </w:r>
      <w:r w:rsidR="0060555E" w:rsidRPr="0060555E">
        <w:rPr>
          <w:rFonts w:ascii="Arial" w:hAnsi="Arial" w:cs="Arial"/>
          <w:sz w:val="20"/>
          <w:szCs w:val="20"/>
        </w:rPr>
        <w:t>Dynamo DB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Involved in the design, development, and implementation of various stand-alone, client-server enterprise applications using Python.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Built reusable APIs using Microservices architecture patterns, related frameworks, developing and deploying Microservice solutions.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Deep knowledge of marketing, digital marketing and content planning able to advise clients on how they can best use </w:t>
      </w:r>
      <w:r w:rsidRPr="0060555E">
        <w:rPr>
          <w:rFonts w:ascii="Arial" w:hAnsi="Arial" w:cs="Arial"/>
          <w:b/>
          <w:sz w:val="20"/>
          <w:szCs w:val="20"/>
        </w:rPr>
        <w:t xml:space="preserve">Drupal </w:t>
      </w:r>
      <w:r w:rsidRPr="0060555E">
        <w:rPr>
          <w:rFonts w:ascii="Arial" w:hAnsi="Arial" w:cs="Arial"/>
          <w:sz w:val="20"/>
          <w:szCs w:val="20"/>
        </w:rPr>
        <w:t>to achieve their business transformation goals and architect open source solutions that are intuitive, robust and efficient.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Knowledge on creating an API to connect various </w:t>
      </w:r>
      <w:r w:rsidRPr="0060555E">
        <w:rPr>
          <w:rFonts w:ascii="Arial" w:hAnsi="Arial" w:cs="Arial"/>
          <w:b/>
          <w:sz w:val="20"/>
          <w:szCs w:val="20"/>
        </w:rPr>
        <w:t>Drupal</w:t>
      </w:r>
      <w:r w:rsidRPr="0060555E">
        <w:rPr>
          <w:rFonts w:ascii="Arial" w:hAnsi="Arial" w:cs="Arial"/>
          <w:sz w:val="20"/>
          <w:szCs w:val="20"/>
        </w:rPr>
        <w:t xml:space="preserve"> </w:t>
      </w:r>
      <w:r w:rsidRPr="0060555E">
        <w:rPr>
          <w:rFonts w:ascii="Arial" w:hAnsi="Arial" w:cs="Arial"/>
          <w:b/>
          <w:sz w:val="20"/>
          <w:szCs w:val="20"/>
        </w:rPr>
        <w:t>7/8</w:t>
      </w:r>
      <w:r w:rsidRPr="0060555E">
        <w:rPr>
          <w:rFonts w:ascii="Arial" w:hAnsi="Arial" w:cs="Arial"/>
          <w:sz w:val="20"/>
          <w:szCs w:val="20"/>
        </w:rPr>
        <w:t xml:space="preserve"> sites to magento and .net backend.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Increase the backend performance with Apache Solr, Memcache and varnish for various</w:t>
      </w:r>
      <w:r w:rsidRPr="0060555E">
        <w:rPr>
          <w:rFonts w:ascii="Arial" w:hAnsi="Arial" w:cs="Arial"/>
          <w:b/>
          <w:sz w:val="20"/>
          <w:szCs w:val="20"/>
        </w:rPr>
        <w:t xml:space="preserve"> Drupal 7/8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Create content types, views, blocks and different </w:t>
      </w:r>
      <w:r w:rsidRPr="0060555E">
        <w:rPr>
          <w:rFonts w:ascii="Arial" w:hAnsi="Arial" w:cs="Arial"/>
          <w:b/>
          <w:sz w:val="20"/>
          <w:szCs w:val="20"/>
        </w:rPr>
        <w:t>Drupal</w:t>
      </w:r>
      <w:r w:rsidRPr="0060555E">
        <w:rPr>
          <w:rFonts w:ascii="Arial" w:hAnsi="Arial" w:cs="Arial"/>
          <w:sz w:val="20"/>
          <w:szCs w:val="20"/>
        </w:rPr>
        <w:t xml:space="preserve"> functionality.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Designed Web and Mobile user centered design experiences.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Creation of standard icons and component systems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Experience and building an isomorphic application using </w:t>
      </w:r>
      <w:r w:rsidRPr="0060555E">
        <w:rPr>
          <w:rFonts w:ascii="Arial" w:hAnsi="Arial" w:cs="Arial"/>
          <w:b/>
          <w:sz w:val="20"/>
          <w:szCs w:val="20"/>
        </w:rPr>
        <w:t xml:space="preserve">React.js 16/17 and Redux </w:t>
      </w:r>
      <w:r w:rsidRPr="0060555E">
        <w:rPr>
          <w:rFonts w:ascii="Arial" w:hAnsi="Arial" w:cs="Arial"/>
          <w:sz w:val="20"/>
          <w:szCs w:val="20"/>
        </w:rPr>
        <w:t xml:space="preserve">with </w:t>
      </w:r>
      <w:r w:rsidRPr="0060555E">
        <w:rPr>
          <w:rFonts w:ascii="Arial" w:hAnsi="Arial" w:cs="Arial"/>
          <w:b/>
          <w:sz w:val="20"/>
          <w:szCs w:val="20"/>
        </w:rPr>
        <w:t xml:space="preserve">GraphQL </w:t>
      </w:r>
      <w:r w:rsidRPr="0060555E">
        <w:rPr>
          <w:rFonts w:ascii="Arial" w:hAnsi="Arial" w:cs="Arial"/>
          <w:sz w:val="20"/>
          <w:szCs w:val="20"/>
        </w:rPr>
        <w:t>on server side.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Knowledge and Experience with </w:t>
      </w:r>
      <w:r w:rsidRPr="0060555E">
        <w:rPr>
          <w:rFonts w:ascii="Arial" w:hAnsi="Arial" w:cs="Arial"/>
          <w:b/>
          <w:sz w:val="20"/>
          <w:szCs w:val="20"/>
        </w:rPr>
        <w:t xml:space="preserve">GraphQL </w:t>
      </w:r>
      <w:r w:rsidRPr="0060555E">
        <w:rPr>
          <w:rFonts w:ascii="Arial" w:hAnsi="Arial" w:cs="Arial"/>
          <w:sz w:val="20"/>
          <w:szCs w:val="20"/>
        </w:rPr>
        <w:t xml:space="preserve">queries and use </w:t>
      </w:r>
      <w:r w:rsidRPr="0060555E">
        <w:rPr>
          <w:rFonts w:ascii="Arial" w:hAnsi="Arial" w:cs="Arial"/>
          <w:b/>
          <w:sz w:val="20"/>
          <w:szCs w:val="20"/>
        </w:rPr>
        <w:t>Apollo GraphQL Library.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Involved in support applications to identify the performance bottlenecks using </w:t>
      </w:r>
      <w:r w:rsidRPr="0060555E">
        <w:rPr>
          <w:rFonts w:ascii="Arial" w:hAnsi="Arial" w:cs="Arial"/>
          <w:b/>
          <w:sz w:val="20"/>
          <w:szCs w:val="20"/>
        </w:rPr>
        <w:t>NewRelic</w:t>
      </w:r>
      <w:r w:rsidRPr="0060555E">
        <w:rPr>
          <w:rFonts w:ascii="Arial" w:hAnsi="Arial" w:cs="Arial"/>
          <w:sz w:val="20"/>
          <w:szCs w:val="20"/>
        </w:rPr>
        <w:t xml:space="preserve"> tool and fixed them.   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Expertise in RDBMS using Oracle 10g/11g and SQL server 2008/2012.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Expertise in module service to connect to the Oracle 10g database using JCA adapters.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Experience in using </w:t>
      </w:r>
      <w:r w:rsidRPr="0060555E">
        <w:rPr>
          <w:rFonts w:ascii="Arial" w:hAnsi="Arial" w:cs="Arial"/>
          <w:b/>
          <w:sz w:val="20"/>
          <w:szCs w:val="20"/>
        </w:rPr>
        <w:t>React.js 16/17</w:t>
      </w:r>
      <w:r w:rsidRPr="0060555E">
        <w:rPr>
          <w:rFonts w:ascii="Arial" w:hAnsi="Arial" w:cs="Arial"/>
          <w:sz w:val="20"/>
          <w:szCs w:val="20"/>
        </w:rPr>
        <w:t xml:space="preserve"> components, Forms, Events, Keys, Router, plus Redux, Animations and Flux concept. </w:t>
      </w:r>
    </w:p>
    <w:p w:rsidR="00145885" w:rsidRPr="0060555E" w:rsidRDefault="00D47EA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Built web application using Vue.js and Firebase.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Vue.js</w:t>
      </w:r>
      <w:r w:rsidRPr="0060555E">
        <w:rPr>
          <w:rFonts w:ascii="Arial" w:hAnsi="Arial" w:cs="Arial"/>
          <w:sz w:val="20"/>
          <w:szCs w:val="20"/>
        </w:rPr>
        <w:t xml:space="preserve"> to fetch data from server using axios, prepare and transform data to display in the forms.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Knowledge in </w:t>
      </w:r>
      <w:r w:rsidRPr="0060555E">
        <w:rPr>
          <w:rFonts w:ascii="Arial" w:hAnsi="Arial" w:cs="Arial"/>
          <w:b/>
          <w:sz w:val="20"/>
          <w:szCs w:val="20"/>
        </w:rPr>
        <w:t>Google Cloud Platform (GCP)</w:t>
      </w:r>
      <w:r w:rsidRPr="0060555E">
        <w:rPr>
          <w:rFonts w:ascii="Arial" w:hAnsi="Arial" w:cs="Arial"/>
          <w:sz w:val="20"/>
          <w:szCs w:val="20"/>
        </w:rPr>
        <w:t xml:space="preserve"> services like compute engine, cloud load balancing , cloud storage, cloud SQL, stack driver monitoring and cloud deployment manager.</w:t>
      </w:r>
    </w:p>
    <w:p w:rsidR="00145885" w:rsidRPr="0060555E" w:rsidRDefault="00D47EA6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Knowledge and experience in migration 9 micro services to </w:t>
      </w:r>
      <w:r w:rsidRPr="0060555E">
        <w:rPr>
          <w:rFonts w:ascii="Arial" w:hAnsi="Arial" w:cs="Arial"/>
          <w:b/>
          <w:sz w:val="20"/>
          <w:szCs w:val="20"/>
        </w:rPr>
        <w:t>Google cloud platform</w:t>
      </w:r>
      <w:r w:rsidRPr="0060555E">
        <w:rPr>
          <w:rFonts w:ascii="Arial" w:hAnsi="Arial" w:cs="Arial"/>
          <w:sz w:val="20"/>
          <w:szCs w:val="20"/>
        </w:rPr>
        <w:t xml:space="preserve"> </w:t>
      </w:r>
      <w:r w:rsidRPr="0060555E">
        <w:rPr>
          <w:rFonts w:ascii="Arial" w:hAnsi="Arial" w:cs="Arial"/>
          <w:b/>
          <w:sz w:val="20"/>
          <w:szCs w:val="20"/>
        </w:rPr>
        <w:t>(GCP)</w:t>
      </w:r>
      <w:r w:rsidRPr="0060555E">
        <w:rPr>
          <w:rFonts w:ascii="Arial" w:hAnsi="Arial" w:cs="Arial"/>
          <w:sz w:val="20"/>
          <w:szCs w:val="20"/>
        </w:rPr>
        <w:t xml:space="preserve"> from skava and have one more big release planned with 4 more micro services.</w:t>
      </w:r>
    </w:p>
    <w:p w:rsidR="00145885" w:rsidRPr="0060555E" w:rsidRDefault="00D47EA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Working on the migration of mobile applications from skava to cloud (google cloud) by making the chuck of code to micro services.</w:t>
      </w:r>
    </w:p>
    <w:p w:rsidR="00145885" w:rsidRPr="0060555E" w:rsidRDefault="00D47EA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Familiar with creating Custom Reusable React Components Library.</w:t>
      </w:r>
    </w:p>
    <w:p w:rsidR="00145885" w:rsidRPr="0060555E" w:rsidRDefault="00D47EA6">
      <w:pPr>
        <w:numPr>
          <w:ilvl w:val="0"/>
          <w:numId w:val="1"/>
        </w:numPr>
        <w:ind w:right="144"/>
        <w:jc w:val="both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</w:t>
      </w:r>
      <w:r w:rsidRPr="0060555E">
        <w:rPr>
          <w:rFonts w:ascii="Arial" w:hAnsi="Arial" w:cs="Arial"/>
          <w:b/>
          <w:sz w:val="20"/>
          <w:szCs w:val="20"/>
        </w:rPr>
        <w:t>Adobe AEM 5.6 templates</w:t>
      </w:r>
      <w:r w:rsidRPr="0060555E">
        <w:rPr>
          <w:rFonts w:ascii="Arial" w:hAnsi="Arial" w:cs="Arial"/>
          <w:sz w:val="20"/>
          <w:szCs w:val="20"/>
        </w:rPr>
        <w:t xml:space="preserve"> and reusable components.</w:t>
      </w:r>
    </w:p>
    <w:p w:rsidR="00145885" w:rsidRPr="0060555E" w:rsidRDefault="00D47EA6">
      <w:pPr>
        <w:numPr>
          <w:ilvl w:val="0"/>
          <w:numId w:val="1"/>
        </w:numPr>
        <w:ind w:right="144"/>
        <w:jc w:val="both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Extensively used </w:t>
      </w:r>
      <w:r w:rsidRPr="0060555E">
        <w:rPr>
          <w:rFonts w:ascii="Arial" w:hAnsi="Arial" w:cs="Arial"/>
          <w:b/>
          <w:sz w:val="20"/>
          <w:szCs w:val="20"/>
        </w:rPr>
        <w:t>AEM 5.6</w:t>
      </w:r>
      <w:r w:rsidRPr="0060555E">
        <w:rPr>
          <w:rFonts w:ascii="Arial" w:hAnsi="Arial" w:cs="Arial"/>
          <w:sz w:val="20"/>
          <w:szCs w:val="20"/>
        </w:rPr>
        <w:t xml:space="preserve"> tagging features in developing components and templates.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a front-end web application for Global Network Operations using </w:t>
      </w:r>
      <w:r w:rsidRPr="0060555E">
        <w:rPr>
          <w:rFonts w:ascii="Arial" w:hAnsi="Arial" w:cs="Arial"/>
          <w:b/>
          <w:sz w:val="20"/>
          <w:szCs w:val="20"/>
        </w:rPr>
        <w:t>React.js 16/17, Redux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ES6/Babel</w:t>
      </w:r>
      <w:r w:rsidRPr="0060555E">
        <w:rPr>
          <w:rFonts w:ascii="Arial" w:hAnsi="Arial" w:cs="Arial"/>
          <w:sz w:val="20"/>
          <w:szCs w:val="20"/>
        </w:rPr>
        <w:t xml:space="preserve"> and </w:t>
      </w:r>
      <w:r w:rsidRPr="0060555E">
        <w:rPr>
          <w:rFonts w:ascii="Arial" w:hAnsi="Arial" w:cs="Arial"/>
          <w:b/>
          <w:sz w:val="20"/>
          <w:szCs w:val="20"/>
        </w:rPr>
        <w:t>Webpack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>Knowledge and Experience in Elixir for dynamic and functional language for 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building scalable and maintainable applications</w:t>
      </w:r>
      <w:r w:rsidRPr="0060555E">
        <w:rPr>
          <w:rFonts w:ascii="Arial" w:hAnsi="Arial" w:cs="Arial"/>
          <w:sz w:val="20"/>
          <w:szCs w:val="20"/>
          <w:highlight w:val="white"/>
        </w:rPr>
        <w:t>. </w:t>
      </w:r>
    </w:p>
    <w:p w:rsidR="00145885" w:rsidRPr="0060555E" w:rsidRDefault="00D47EA6">
      <w:pPr>
        <w:numPr>
          <w:ilvl w:val="0"/>
          <w:numId w:val="1"/>
        </w:numPr>
        <w:tabs>
          <w:tab w:val="center" w:pos="720"/>
          <w:tab w:val="center" w:pos="4680"/>
          <w:tab w:val="right" w:pos="8640"/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lastRenderedPageBreak/>
        <w:t>Creating Splunk, new relic for alerts and dashboards</w:t>
      </w:r>
    </w:p>
    <w:p w:rsidR="00145885" w:rsidRPr="0060555E" w:rsidRDefault="00D47EA6">
      <w:pPr>
        <w:numPr>
          <w:ilvl w:val="0"/>
          <w:numId w:val="1"/>
        </w:numPr>
        <w:tabs>
          <w:tab w:val="center" w:pos="720"/>
          <w:tab w:val="center" w:pos="4680"/>
          <w:tab w:val="right" w:pos="8640"/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Configured Swagger-UI registered Micro service with Eureka server to monitor service health check from Spring Boot admin console.</w:t>
      </w:r>
    </w:p>
    <w:p w:rsidR="00145885" w:rsidRPr="0060555E" w:rsidRDefault="00D47EA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Experience in developing and writing backend JUnit test cases with Power Mockito and front-end unit test cases using Jest, Enzyme, chai, mocha.</w:t>
      </w:r>
    </w:p>
    <w:p w:rsidR="00145885" w:rsidRPr="0060555E" w:rsidRDefault="00D47EA6">
      <w:pPr>
        <w:numPr>
          <w:ilvl w:val="0"/>
          <w:numId w:val="1"/>
        </w:numPr>
        <w:tabs>
          <w:tab w:val="center" w:pos="720"/>
          <w:tab w:val="center" w:pos="4680"/>
          <w:tab w:val="right" w:pos="8640"/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Used Spring JPA and JDBC for connectivity and access to MySQL database.</w:t>
      </w:r>
    </w:p>
    <w:p w:rsidR="00145885" w:rsidRPr="0060555E" w:rsidRDefault="00D47EA6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Good Experience in </w:t>
      </w:r>
      <w:r w:rsidRPr="0060555E">
        <w:rPr>
          <w:rFonts w:ascii="Arial" w:hAnsi="Arial" w:cs="Arial"/>
          <w:b/>
          <w:sz w:val="20"/>
          <w:szCs w:val="20"/>
        </w:rPr>
        <w:t>React JS</w:t>
      </w:r>
      <w:r w:rsidRPr="0060555E">
        <w:rPr>
          <w:rFonts w:ascii="Arial" w:hAnsi="Arial" w:cs="Arial"/>
          <w:sz w:val="20"/>
          <w:szCs w:val="20"/>
        </w:rPr>
        <w:t xml:space="preserve"> for creating interactive UI using </w:t>
      </w:r>
      <w:r w:rsidRPr="0060555E">
        <w:rPr>
          <w:rFonts w:ascii="Arial" w:hAnsi="Arial" w:cs="Arial"/>
          <w:b/>
          <w:sz w:val="20"/>
          <w:szCs w:val="20"/>
        </w:rPr>
        <w:t>One-way data flow, Virtual DOM, JSX, React Native concepts.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 xml:space="preserve">Elixir </w:t>
      </w:r>
      <w:r w:rsidRPr="0060555E">
        <w:rPr>
          <w:rFonts w:ascii="Arial" w:hAnsi="Arial" w:cs="Arial"/>
          <w:sz w:val="20"/>
          <w:szCs w:val="20"/>
          <w:highlight w:val="white"/>
        </w:rPr>
        <w:t>for building on top of Erlang and shares the same abstractions for building </w:t>
      </w:r>
      <w:hyperlink r:id="rId7">
        <w:r w:rsidRPr="0060555E">
          <w:rPr>
            <w:rFonts w:ascii="Arial" w:hAnsi="Arial" w:cs="Arial"/>
            <w:sz w:val="20"/>
            <w:szCs w:val="20"/>
            <w:highlight w:val="white"/>
          </w:rPr>
          <w:t>distributed</w:t>
        </w:r>
      </w:hyperlink>
      <w:r w:rsidRPr="0060555E">
        <w:rPr>
          <w:rFonts w:ascii="Arial" w:hAnsi="Arial" w:cs="Arial"/>
          <w:sz w:val="20"/>
          <w:szCs w:val="20"/>
          <w:highlight w:val="white"/>
        </w:rPr>
        <w:t>, </w:t>
      </w:r>
      <w:hyperlink r:id="rId8">
        <w:r w:rsidRPr="0060555E">
          <w:rPr>
            <w:rFonts w:ascii="Arial" w:hAnsi="Arial" w:cs="Arial"/>
            <w:sz w:val="20"/>
            <w:szCs w:val="20"/>
            <w:highlight w:val="white"/>
          </w:rPr>
          <w:t>fault-tolerant</w:t>
        </w:r>
      </w:hyperlink>
      <w:r w:rsidRPr="0060555E">
        <w:rPr>
          <w:rFonts w:ascii="Arial" w:hAnsi="Arial" w:cs="Arial"/>
          <w:sz w:val="20"/>
          <w:szCs w:val="20"/>
          <w:highlight w:val="white"/>
        </w:rPr>
        <w:t xml:space="preserve"> applications. </w:t>
      </w:r>
    </w:p>
    <w:p w:rsidR="00145885" w:rsidRPr="0060555E" w:rsidRDefault="00D47EA6">
      <w:pPr>
        <w:numPr>
          <w:ilvl w:val="0"/>
          <w:numId w:val="1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 xml:space="preserve">Experience in using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Elixir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 for telecommunication, E-Commerce, and finance industries.</w:t>
      </w:r>
    </w:p>
    <w:p w:rsidR="00145885" w:rsidRPr="0060555E" w:rsidRDefault="00D47EA6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 xml:space="preserve">Having good experience in implementing the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Node.JS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 server side code to interact with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MongoDB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 to store and retrieve data by using the 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 xml:space="preserve">Mongoose drivers. </w:t>
      </w:r>
    </w:p>
    <w:p w:rsidR="00145885" w:rsidRPr="0060555E" w:rsidRDefault="00D47EA6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Experienced in version control tools </w:t>
      </w:r>
      <w:r w:rsidRPr="0060555E">
        <w:rPr>
          <w:rFonts w:ascii="Arial" w:hAnsi="Arial" w:cs="Arial"/>
          <w:b/>
          <w:sz w:val="20"/>
          <w:szCs w:val="20"/>
        </w:rPr>
        <w:t>GIT</w:t>
      </w:r>
      <w:r w:rsidRPr="0060555E">
        <w:rPr>
          <w:rFonts w:ascii="Arial" w:hAnsi="Arial" w:cs="Arial"/>
          <w:sz w:val="20"/>
          <w:szCs w:val="20"/>
        </w:rPr>
        <w:t> and </w:t>
      </w:r>
      <w:r w:rsidRPr="0060555E">
        <w:rPr>
          <w:rFonts w:ascii="Arial" w:hAnsi="Arial" w:cs="Arial"/>
          <w:b/>
          <w:sz w:val="20"/>
          <w:szCs w:val="20"/>
        </w:rPr>
        <w:t>SVN</w:t>
      </w:r>
      <w:r w:rsidRPr="0060555E">
        <w:rPr>
          <w:rFonts w:ascii="Arial" w:hAnsi="Arial" w:cs="Arial"/>
          <w:sz w:val="20"/>
          <w:szCs w:val="20"/>
        </w:rPr>
        <w:t> Apache Tortoise Subversion.</w:t>
      </w:r>
    </w:p>
    <w:p w:rsidR="00145885" w:rsidRPr="0060555E" w:rsidRDefault="00D47EA6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>Knowledge and experience in using 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npm, Bower, Gulp and Grunt for 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package management and installation. </w:t>
      </w:r>
    </w:p>
    <w:p w:rsidR="00145885" w:rsidRPr="0060555E" w:rsidRDefault="00D47EA6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Strong experience in </w:t>
      </w:r>
      <w:r w:rsidRPr="0060555E">
        <w:rPr>
          <w:rFonts w:ascii="Arial" w:hAnsi="Arial" w:cs="Arial"/>
          <w:b/>
          <w:sz w:val="20"/>
          <w:szCs w:val="20"/>
        </w:rPr>
        <w:t>SEO (Search Engine Optimization) and Progressive Enhancement</w:t>
      </w:r>
      <w:r w:rsidRPr="0060555E">
        <w:rPr>
          <w:rFonts w:ascii="Arial" w:hAnsi="Arial" w:cs="Arial"/>
          <w:sz w:val="20"/>
          <w:szCs w:val="20"/>
        </w:rPr>
        <w:t xml:space="preserve">. </w:t>
      </w:r>
    </w:p>
    <w:p w:rsidR="00145885" w:rsidRPr="0060555E" w:rsidRDefault="00D47EA6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Skilled in conceptual development of </w:t>
      </w:r>
      <w:r w:rsidRPr="0060555E">
        <w:rPr>
          <w:rFonts w:ascii="Arial" w:hAnsi="Arial" w:cs="Arial"/>
          <w:b/>
          <w:sz w:val="20"/>
          <w:szCs w:val="20"/>
        </w:rPr>
        <w:t>Web-based Projects, including Project Strategy</w:t>
      </w:r>
      <w:r w:rsidRPr="0060555E">
        <w:rPr>
          <w:rFonts w:ascii="Arial" w:hAnsi="Arial" w:cs="Arial"/>
          <w:sz w:val="20"/>
          <w:szCs w:val="20"/>
        </w:rPr>
        <w:t xml:space="preserve">, Functionality, Information Architecture, Navigation Systems. </w:t>
      </w:r>
    </w:p>
    <w:p w:rsidR="00145885" w:rsidRPr="0060555E" w:rsidRDefault="00D47EA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Good team player with excellent communication skills and Ability to learn and adapt quickly to the emerging new technologies.</w:t>
      </w: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</w:rPr>
      </w:pP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PROFESSIONAL SKILLS</w:t>
      </w:r>
    </w:p>
    <w:p w:rsidR="00145885" w:rsidRPr="0060555E" w:rsidRDefault="00145885">
      <w:pPr>
        <w:shd w:val="clear" w:color="auto" w:fill="FFFFFF"/>
        <w:ind w:left="144"/>
        <w:jc w:val="both"/>
        <w:rPr>
          <w:rFonts w:ascii="Arial" w:hAnsi="Arial" w:cs="Arial"/>
          <w:sz w:val="20"/>
          <w:szCs w:val="20"/>
        </w:rPr>
      </w:pPr>
    </w:p>
    <w:tbl>
      <w:tblPr>
        <w:tblStyle w:val="Style10"/>
        <w:tblpPr w:leftFromText="180" w:rightFromText="180" w:bottomFromText="200" w:vertAnchor="text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0"/>
        <w:gridCol w:w="5922"/>
      </w:tblGrid>
      <w:tr w:rsidR="0060555E" w:rsidRPr="0060555E">
        <w:trPr>
          <w:trHeight w:val="80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pStyle w:val="Heading4"/>
              <w:keepLines w:val="0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UI Web Technologies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HTML, HTML 5, JavaScript, AJAX, jQuery, JSON, JSP, CSS, UI Concept Modeling/Wire framing, UX.</w:t>
            </w:r>
          </w:p>
        </w:tc>
      </w:tr>
      <w:tr w:rsidR="0060555E" w:rsidRPr="0060555E">
        <w:trPr>
          <w:trHeight w:val="52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pStyle w:val="Heading5"/>
              <w:keepNext w:val="0"/>
              <w:keepLines w:val="0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IDE, HTML Editor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Notepad++, sublime, Eclipse IDE, Adobe Dreamweaver, VS code, Adobe XD</w:t>
            </w:r>
          </w:p>
        </w:tc>
      </w:tr>
      <w:tr w:rsidR="0060555E" w:rsidRPr="0060555E">
        <w:trPr>
          <w:trHeight w:val="513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pStyle w:val="Heading5"/>
              <w:keepNext w:val="0"/>
              <w:keepLines w:val="0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Web/App Servers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Apache Tomcat 5.0.25, HTTP Web Server</w:t>
            </w:r>
          </w:p>
        </w:tc>
      </w:tr>
      <w:tr w:rsidR="0060555E" w:rsidRPr="0060555E">
        <w:trPr>
          <w:trHeight w:val="513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pStyle w:val="Heading5"/>
              <w:keepNext w:val="0"/>
              <w:keepLines w:val="0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UI frameworks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 xml:space="preserve">Angular.JS, Ext JS, React JS, </w:t>
            </w:r>
            <w:r w:rsidR="0060555E">
              <w:rPr>
                <w:rFonts w:ascii="Arial" w:hAnsi="Arial" w:cs="Arial"/>
                <w:sz w:val="20"/>
                <w:szCs w:val="20"/>
              </w:rPr>
              <w:t xml:space="preserve">Next JS, </w:t>
            </w:r>
            <w:r w:rsidRPr="0060555E">
              <w:rPr>
                <w:rFonts w:ascii="Arial" w:hAnsi="Arial" w:cs="Arial"/>
                <w:sz w:val="20"/>
                <w:szCs w:val="20"/>
              </w:rPr>
              <w:t>Node JS and Vue.JS</w:t>
            </w:r>
          </w:p>
        </w:tc>
      </w:tr>
      <w:tr w:rsidR="0060555E" w:rsidRPr="0060555E">
        <w:trPr>
          <w:trHeight w:val="52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pStyle w:val="Heading5"/>
              <w:keepNext w:val="0"/>
              <w:keepLines w:val="0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Methodologies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60555E">
              <w:rPr>
                <w:rFonts w:ascii="Arial" w:hAnsi="Arial" w:cs="Arial"/>
                <w:sz w:val="20"/>
                <w:szCs w:val="20"/>
                <w:highlight w:val="white"/>
              </w:rPr>
              <w:t>Agile, Water Fall</w:t>
            </w:r>
          </w:p>
        </w:tc>
      </w:tr>
      <w:tr w:rsidR="0060555E" w:rsidRPr="0060555E">
        <w:trPr>
          <w:trHeight w:val="52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pStyle w:val="Heading5"/>
              <w:keepNext w:val="0"/>
              <w:keepLines w:val="0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Version Control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60555E">
              <w:rPr>
                <w:rFonts w:ascii="Arial" w:hAnsi="Arial" w:cs="Arial"/>
                <w:sz w:val="20"/>
                <w:szCs w:val="20"/>
                <w:highlight w:val="white"/>
              </w:rPr>
              <w:t>SVN, GIT, GIT Lab</w:t>
            </w:r>
          </w:p>
        </w:tc>
      </w:tr>
      <w:tr w:rsidR="0060555E" w:rsidRPr="0060555E">
        <w:trPr>
          <w:trHeight w:val="52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pStyle w:val="Heading5"/>
              <w:keepNext w:val="0"/>
              <w:keepLines w:val="0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885" w:rsidRPr="0060555E" w:rsidRDefault="00D47E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55E">
              <w:rPr>
                <w:rFonts w:ascii="Arial" w:hAnsi="Arial" w:cs="Arial"/>
                <w:sz w:val="20"/>
                <w:szCs w:val="20"/>
                <w:highlight w:val="white"/>
              </w:rPr>
              <w:t xml:space="preserve">Windows, </w:t>
            </w:r>
            <w:r w:rsidRPr="0060555E">
              <w:rPr>
                <w:rFonts w:ascii="Arial" w:hAnsi="Arial" w:cs="Arial"/>
                <w:sz w:val="20"/>
                <w:szCs w:val="20"/>
              </w:rPr>
              <w:t>Mac OS, LINUX</w:t>
            </w:r>
          </w:p>
          <w:p w:rsidR="00145885" w:rsidRPr="0060555E" w:rsidRDefault="00145885">
            <w:pPr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</w:tr>
    </w:tbl>
    <w:p w:rsidR="00145885" w:rsidRPr="0060555E" w:rsidRDefault="00145885">
      <w:pPr>
        <w:rPr>
          <w:rFonts w:ascii="Arial" w:hAnsi="Arial" w:cs="Arial"/>
          <w:sz w:val="20"/>
          <w:szCs w:val="20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PROFESSIONAL EXPERIENCE</w:t>
      </w:r>
    </w:p>
    <w:p w:rsid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 xml:space="preserve">AT&amp;T                                                                                                                                </w:t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(Mar2022-Present)</w:t>
      </w:r>
    </w:p>
    <w:p w:rsidR="00145885" w:rsidRPr="0060555E" w:rsidRDefault="0060555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Sr. React</w:t>
      </w:r>
      <w:r w:rsidR="00D47EA6" w:rsidRPr="0060555E">
        <w:rPr>
          <w:rFonts w:ascii="Arial" w:hAnsi="Arial" w:cs="Arial"/>
          <w:b/>
          <w:sz w:val="20"/>
          <w:szCs w:val="20"/>
        </w:rPr>
        <w:t xml:space="preserve"> Developer</w:t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60555E">
        <w:rPr>
          <w:rFonts w:ascii="Arial" w:hAnsi="Arial" w:cs="Arial"/>
          <w:b/>
          <w:sz w:val="20"/>
          <w:szCs w:val="20"/>
        </w:rPr>
        <w:t>: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Responsible for developing responsive web pages using </w:t>
      </w:r>
      <w:r w:rsidRPr="0060555E">
        <w:rPr>
          <w:rFonts w:ascii="Arial" w:hAnsi="Arial" w:cs="Arial"/>
          <w:b/>
          <w:sz w:val="20"/>
          <w:szCs w:val="20"/>
        </w:rPr>
        <w:t>HTML5, CSS3, JavaScript, Bootstrap 4, React JS, ECMAScript 6 (ES6), jQuery, Ajax, JSON, REST</w:t>
      </w:r>
      <w:r w:rsidRPr="0060555E">
        <w:rPr>
          <w:rFonts w:ascii="Arial" w:hAnsi="Arial" w:cs="Arial"/>
          <w:sz w:val="20"/>
          <w:szCs w:val="20"/>
        </w:rPr>
        <w:t xml:space="preserve"> services based on </w:t>
      </w:r>
      <w:r w:rsidRPr="0060555E">
        <w:rPr>
          <w:rFonts w:ascii="Arial" w:hAnsi="Arial" w:cs="Arial"/>
          <w:b/>
          <w:sz w:val="20"/>
          <w:szCs w:val="20"/>
        </w:rPr>
        <w:t>W3C</w:t>
      </w:r>
      <w:r w:rsidRPr="0060555E">
        <w:rPr>
          <w:rFonts w:ascii="Arial" w:hAnsi="Arial" w:cs="Arial"/>
          <w:sz w:val="20"/>
          <w:szCs w:val="20"/>
        </w:rPr>
        <w:t xml:space="preserve"> standards.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the team of Interface Design architects and back-end Developers to gather requirements and enhance the application functionality and added new features using </w:t>
      </w:r>
      <w:r w:rsidRPr="0060555E">
        <w:rPr>
          <w:rFonts w:ascii="Arial" w:hAnsi="Arial" w:cs="Arial"/>
          <w:b/>
          <w:sz w:val="20"/>
          <w:szCs w:val="20"/>
        </w:rPr>
        <w:t>React JS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React and Functional Driven JavaScript expert in SPAs, UI Components, Mobile web and Performance optimization.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 xml:space="preserve">node.js, express.js, webpack, </w:t>
      </w:r>
      <w:r w:rsidR="0060555E">
        <w:rPr>
          <w:rFonts w:ascii="Arial" w:hAnsi="Arial" w:cs="Arial"/>
          <w:b/>
          <w:sz w:val="20"/>
          <w:szCs w:val="20"/>
        </w:rPr>
        <w:t>Git</w:t>
      </w:r>
      <w:r w:rsidRPr="0060555E">
        <w:rPr>
          <w:rFonts w:ascii="Arial" w:hAnsi="Arial" w:cs="Arial"/>
          <w:sz w:val="20"/>
          <w:szCs w:val="20"/>
        </w:rPr>
        <w:t xml:space="preserve"> to set up, configure the dev environment, build mock </w:t>
      </w:r>
      <w:r w:rsidRPr="0060555E">
        <w:rPr>
          <w:rFonts w:ascii="Arial" w:hAnsi="Arial" w:cs="Arial"/>
          <w:b/>
          <w:sz w:val="20"/>
          <w:szCs w:val="20"/>
        </w:rPr>
        <w:t>REST</w:t>
      </w:r>
      <w:r w:rsidRPr="0060555E">
        <w:rPr>
          <w:rFonts w:ascii="Arial" w:hAnsi="Arial" w:cs="Arial"/>
          <w:sz w:val="20"/>
          <w:szCs w:val="20"/>
        </w:rPr>
        <w:t xml:space="preserve">ful API’s, to check the data flow, </w:t>
      </w:r>
      <w:r w:rsidRPr="0060555E">
        <w:rPr>
          <w:rFonts w:ascii="Arial" w:hAnsi="Arial" w:cs="Arial"/>
          <w:b/>
          <w:sz w:val="20"/>
          <w:szCs w:val="20"/>
        </w:rPr>
        <w:t xml:space="preserve">yarn </w:t>
      </w:r>
      <w:r w:rsidRPr="0060555E">
        <w:rPr>
          <w:rFonts w:ascii="Arial" w:hAnsi="Arial" w:cs="Arial"/>
          <w:sz w:val="20"/>
          <w:szCs w:val="20"/>
        </w:rPr>
        <w:t xml:space="preserve">&amp; </w:t>
      </w:r>
      <w:r w:rsidRPr="0060555E">
        <w:rPr>
          <w:rFonts w:ascii="Arial" w:hAnsi="Arial" w:cs="Arial"/>
          <w:b/>
          <w:sz w:val="20"/>
          <w:szCs w:val="20"/>
        </w:rPr>
        <w:t>bower</w:t>
      </w:r>
      <w:r w:rsidRPr="0060555E">
        <w:rPr>
          <w:rFonts w:ascii="Arial" w:hAnsi="Arial" w:cs="Arial"/>
          <w:sz w:val="20"/>
          <w:szCs w:val="20"/>
        </w:rPr>
        <w:t xml:space="preserve"> for package management.  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on an </w:t>
      </w:r>
      <w:r w:rsidRPr="0060555E">
        <w:rPr>
          <w:rFonts w:ascii="Arial" w:hAnsi="Arial" w:cs="Arial"/>
          <w:b/>
          <w:sz w:val="20"/>
          <w:szCs w:val="20"/>
        </w:rPr>
        <w:t>Agile</w:t>
      </w:r>
      <w:r w:rsidRPr="0060555E">
        <w:rPr>
          <w:rFonts w:ascii="Arial" w:hAnsi="Arial" w:cs="Arial"/>
          <w:sz w:val="20"/>
          <w:szCs w:val="20"/>
        </w:rPr>
        <w:t xml:space="preserve"> (</w:t>
      </w:r>
      <w:r w:rsidRPr="0060555E">
        <w:rPr>
          <w:rFonts w:ascii="Arial" w:hAnsi="Arial" w:cs="Arial"/>
          <w:b/>
          <w:sz w:val="20"/>
          <w:szCs w:val="20"/>
        </w:rPr>
        <w:t>Scrum</w:t>
      </w:r>
      <w:r w:rsidRPr="0060555E">
        <w:rPr>
          <w:rFonts w:ascii="Arial" w:hAnsi="Arial" w:cs="Arial"/>
          <w:sz w:val="20"/>
          <w:szCs w:val="20"/>
        </w:rPr>
        <w:t>) Development Team and followed best practices such as code to modules, unit testing, UI validations, peer reviews.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Responsible for implementing UI mockups, integrating third party </w:t>
      </w:r>
      <w:r w:rsidRPr="0060555E">
        <w:rPr>
          <w:rFonts w:ascii="Arial" w:hAnsi="Arial" w:cs="Arial"/>
          <w:b/>
          <w:sz w:val="20"/>
          <w:szCs w:val="20"/>
        </w:rPr>
        <w:t>React</w:t>
      </w:r>
      <w:r w:rsidRPr="0060555E">
        <w:rPr>
          <w:rFonts w:ascii="Arial" w:hAnsi="Arial" w:cs="Arial"/>
          <w:sz w:val="20"/>
          <w:szCs w:val="20"/>
        </w:rPr>
        <w:t xml:space="preserve"> libraries, and handling/creating </w:t>
      </w:r>
      <w:r w:rsidR="0060555E" w:rsidRPr="0060555E">
        <w:rPr>
          <w:rFonts w:ascii="Arial" w:hAnsi="Arial" w:cs="Arial"/>
          <w:b/>
          <w:sz w:val="20"/>
          <w:szCs w:val="20"/>
        </w:rPr>
        <w:t>redux</w:t>
      </w:r>
      <w:r w:rsidRPr="0060555E">
        <w:rPr>
          <w:rFonts w:ascii="Arial" w:hAnsi="Arial" w:cs="Arial"/>
          <w:sz w:val="20"/>
          <w:szCs w:val="20"/>
        </w:rPr>
        <w:t xml:space="preserve"> store data. 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Experience in DOM, React Props, Lifecycle methods, working with React States and Events.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Implemented </w:t>
      </w:r>
      <w:r w:rsidRPr="0060555E">
        <w:rPr>
          <w:rFonts w:ascii="Arial" w:hAnsi="Arial" w:cs="Arial"/>
          <w:b/>
          <w:sz w:val="20"/>
          <w:szCs w:val="20"/>
        </w:rPr>
        <w:t>React.js Controllers</w:t>
      </w:r>
      <w:r w:rsidRPr="0060555E">
        <w:rPr>
          <w:rFonts w:ascii="Arial" w:hAnsi="Arial" w:cs="Arial"/>
          <w:sz w:val="20"/>
          <w:szCs w:val="20"/>
        </w:rPr>
        <w:t xml:space="preserve"> to maintain each view data and used various properties, parameters in </w:t>
      </w:r>
      <w:r w:rsidRPr="0060555E">
        <w:rPr>
          <w:rFonts w:ascii="Arial" w:hAnsi="Arial" w:cs="Arial"/>
          <w:b/>
          <w:sz w:val="20"/>
          <w:szCs w:val="20"/>
        </w:rPr>
        <w:t>ES6</w:t>
      </w:r>
      <w:r w:rsidR="0060555E" w:rsidRPr="0060555E">
        <w:rPr>
          <w:rFonts w:ascii="Arial" w:hAnsi="Arial" w:cs="Arial"/>
          <w:b/>
          <w:sz w:val="20"/>
          <w:szCs w:val="20"/>
        </w:rPr>
        <w:t>.</w:t>
      </w:r>
    </w:p>
    <w:p w:rsidR="0060555E" w:rsidRPr="0060555E" w:rsidRDefault="0060555E" w:rsidP="0060555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Developed and maintained responsive web applications using Next.js, ensuring a seamless user experience.</w:t>
      </w:r>
    </w:p>
    <w:p w:rsidR="0060555E" w:rsidRPr="0060555E" w:rsidRDefault="0060555E" w:rsidP="0060555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Used Next.js for server-side rendering for better performance and for SEO.</w:t>
      </w:r>
    </w:p>
    <w:p w:rsidR="00145885" w:rsidRPr="0060555E" w:rsidRDefault="00D47EA6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Integrated front-end components with back-end systems to ensure seamless data flow and real-time updates.</w:t>
      </w:r>
    </w:p>
    <w:p w:rsidR="00145885" w:rsidRPr="0060555E" w:rsidRDefault="00D47EA6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Collaborated with backend developers to design and implement RESTful APIs for efficient communication between the UI and server.</w:t>
      </w:r>
    </w:p>
    <w:p w:rsidR="0060555E" w:rsidRPr="0060555E" w:rsidRDefault="0060555E" w:rsidP="0060555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Conducted testing and quality assurance to ensure that Next.js applications functioned as intended.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lastRenderedPageBreak/>
        <w:t>Integrated third-party APIs (Application Programming Interfaces) to incorporate external services and functionalities into the UI, enhancing overall application capabilities.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mockup pages and single page apps using React JS Reusable User Interface component library and used the </w:t>
      </w:r>
      <w:r w:rsidRPr="0060555E">
        <w:rPr>
          <w:rFonts w:ascii="Arial" w:hAnsi="Arial" w:cs="Arial"/>
          <w:b/>
          <w:sz w:val="20"/>
          <w:szCs w:val="20"/>
        </w:rPr>
        <w:t>Babel</w:t>
      </w:r>
      <w:r w:rsidRPr="0060555E">
        <w:rPr>
          <w:rFonts w:ascii="Arial" w:hAnsi="Arial" w:cs="Arial"/>
          <w:sz w:val="20"/>
          <w:szCs w:val="20"/>
        </w:rPr>
        <w:t xml:space="preserve"> as the transpiler for converting </w:t>
      </w:r>
      <w:r w:rsidRPr="0060555E">
        <w:rPr>
          <w:rFonts w:ascii="Arial" w:hAnsi="Arial" w:cs="Arial"/>
          <w:b/>
          <w:sz w:val="20"/>
          <w:szCs w:val="20"/>
        </w:rPr>
        <w:t>ES6</w:t>
      </w:r>
      <w:r w:rsidRPr="0060555E">
        <w:rPr>
          <w:rFonts w:ascii="Arial" w:hAnsi="Arial" w:cs="Arial"/>
          <w:sz w:val="20"/>
          <w:szCs w:val="20"/>
        </w:rPr>
        <w:t xml:space="preserve"> to </w:t>
      </w:r>
      <w:r w:rsidRPr="0060555E">
        <w:rPr>
          <w:rFonts w:ascii="Arial" w:hAnsi="Arial" w:cs="Arial"/>
          <w:b/>
          <w:sz w:val="20"/>
          <w:szCs w:val="20"/>
        </w:rPr>
        <w:t>ES5</w:t>
      </w:r>
      <w:r w:rsidRPr="0060555E">
        <w:rPr>
          <w:rFonts w:ascii="Arial" w:hAnsi="Arial" w:cs="Arial"/>
          <w:sz w:val="20"/>
          <w:szCs w:val="20"/>
        </w:rPr>
        <w:t xml:space="preserve"> and </w:t>
      </w:r>
      <w:r w:rsidRPr="0060555E">
        <w:rPr>
          <w:rFonts w:ascii="Arial" w:hAnsi="Arial" w:cs="Arial"/>
          <w:b/>
          <w:sz w:val="20"/>
          <w:szCs w:val="20"/>
        </w:rPr>
        <w:t>SASS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Worked extensively on React-Bootstrap, Restful web-services, HTML 4/5, CSS 2/3, JSON, Twitter-Bootstrap, Media queries for responsiveness.</w:t>
      </w:r>
    </w:p>
    <w:p w:rsidR="0060555E" w:rsidRPr="0060555E" w:rsidRDefault="0060555E" w:rsidP="0060555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Stayed current with </w:t>
      </w:r>
      <w:r w:rsidRPr="0060555E">
        <w:rPr>
          <w:rFonts w:ascii="Arial" w:hAnsi="Arial" w:cs="Arial"/>
          <w:b/>
          <w:sz w:val="20"/>
          <w:szCs w:val="20"/>
        </w:rPr>
        <w:t>Next.js</w:t>
      </w:r>
      <w:r w:rsidRPr="0060555E">
        <w:rPr>
          <w:rFonts w:ascii="Arial" w:hAnsi="Arial" w:cs="Arial"/>
          <w:sz w:val="20"/>
          <w:szCs w:val="20"/>
        </w:rPr>
        <w:t xml:space="preserve"> features and web development trends through continuous self-study and professional development.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Led the redesign of an e-commerce website, enhancing the user interface to improve navigation and product discovery.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Implemented real-time features using technologies such as </w:t>
      </w:r>
      <w:r w:rsidR="0060555E" w:rsidRPr="0060555E">
        <w:rPr>
          <w:rFonts w:ascii="Arial" w:hAnsi="Arial" w:cs="Arial"/>
          <w:sz w:val="20"/>
          <w:szCs w:val="20"/>
        </w:rPr>
        <w:t>Web Sockets</w:t>
      </w:r>
      <w:r w:rsidRPr="0060555E">
        <w:rPr>
          <w:rFonts w:ascii="Arial" w:hAnsi="Arial" w:cs="Arial"/>
          <w:sz w:val="20"/>
          <w:szCs w:val="20"/>
        </w:rPr>
        <w:t xml:space="preserve"> or Server-Sent Events for live updates and notifications within the user interface.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non-functional </w:t>
      </w:r>
      <w:r w:rsidRPr="0060555E">
        <w:rPr>
          <w:rFonts w:ascii="Arial" w:hAnsi="Arial" w:cs="Arial"/>
          <w:b/>
          <w:sz w:val="20"/>
          <w:szCs w:val="20"/>
        </w:rPr>
        <w:t>HTML/5, CSS3</w:t>
      </w:r>
      <w:r w:rsidRPr="0060555E">
        <w:rPr>
          <w:rFonts w:ascii="Arial" w:hAnsi="Arial" w:cs="Arial"/>
          <w:sz w:val="20"/>
          <w:szCs w:val="20"/>
        </w:rPr>
        <w:t xml:space="preserve"> pages from the mock-ups and involved in UI review with Business Units. 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Extensively used JavaScript libraries &amp; frameworks such as </w:t>
      </w:r>
      <w:r w:rsidRPr="0060555E">
        <w:rPr>
          <w:rFonts w:ascii="Arial" w:hAnsi="Arial" w:cs="Arial"/>
          <w:b/>
          <w:sz w:val="20"/>
          <w:szCs w:val="20"/>
        </w:rPr>
        <w:t>React JS, Bootstrap, jQuery, Ajax</w:t>
      </w:r>
      <w:r w:rsidRPr="0060555E">
        <w:rPr>
          <w:rFonts w:ascii="Arial" w:hAnsi="Arial" w:cs="Arial"/>
          <w:sz w:val="20"/>
          <w:szCs w:val="20"/>
        </w:rPr>
        <w:t>, to build single page apps (</w:t>
      </w:r>
      <w:r w:rsidRPr="0060555E">
        <w:rPr>
          <w:rFonts w:ascii="Arial" w:hAnsi="Arial" w:cs="Arial"/>
          <w:b/>
          <w:sz w:val="20"/>
          <w:szCs w:val="20"/>
        </w:rPr>
        <w:t>SPA</w:t>
      </w:r>
      <w:r w:rsidRPr="0060555E">
        <w:rPr>
          <w:rFonts w:ascii="Arial" w:hAnsi="Arial" w:cs="Arial"/>
          <w:sz w:val="20"/>
          <w:szCs w:val="20"/>
        </w:rPr>
        <w:t>) and scalable, reusable web components.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Designed and developed a dynamic web application leveraging AWS services including </w:t>
      </w:r>
      <w:r w:rsidR="0060555E" w:rsidRPr="0060555E">
        <w:rPr>
          <w:rFonts w:ascii="Arial" w:hAnsi="Arial" w:cs="Arial"/>
          <w:sz w:val="20"/>
          <w:szCs w:val="20"/>
        </w:rPr>
        <w:t>Dynamo DB</w:t>
      </w:r>
      <w:r w:rsidRPr="0060555E">
        <w:rPr>
          <w:rFonts w:ascii="Arial" w:hAnsi="Arial" w:cs="Arial"/>
          <w:sz w:val="20"/>
          <w:szCs w:val="20"/>
        </w:rPr>
        <w:t xml:space="preserve"> for seamless data storage and retrieval.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Utilized AWS Lambda functions to handle real-time processing, enhancing the overall user experience.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Integrated AWS S3 for efficient storage and retrieval of media files, resulting in improved content delivery.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Implemented SNS/SQS for event-driven communication, ensuring timely notifications and updates to users.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Employed AWS </w:t>
      </w:r>
      <w:r w:rsidR="0060555E" w:rsidRPr="0060555E">
        <w:rPr>
          <w:rFonts w:ascii="Arial" w:hAnsi="Arial" w:cs="Arial"/>
          <w:sz w:val="20"/>
          <w:szCs w:val="20"/>
        </w:rPr>
        <w:t>Cloud Formation</w:t>
      </w:r>
      <w:r w:rsidRPr="0060555E">
        <w:rPr>
          <w:rFonts w:ascii="Arial" w:hAnsi="Arial" w:cs="Arial"/>
          <w:sz w:val="20"/>
          <w:szCs w:val="20"/>
        </w:rPr>
        <w:t xml:space="preserve"> for infrastructure as code (IaC), enabling seamless deployment and scalability.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</w:t>
      </w:r>
      <w:r w:rsidRPr="0060555E">
        <w:rPr>
          <w:rFonts w:ascii="Arial" w:hAnsi="Arial" w:cs="Arial"/>
          <w:b/>
          <w:sz w:val="20"/>
          <w:szCs w:val="20"/>
        </w:rPr>
        <w:t>react-virtualized</w:t>
      </w:r>
      <w:r w:rsidRPr="0060555E">
        <w:rPr>
          <w:rFonts w:ascii="Arial" w:hAnsi="Arial" w:cs="Arial"/>
          <w:sz w:val="20"/>
          <w:szCs w:val="20"/>
        </w:rPr>
        <w:t xml:space="preserve"> library to display lists. Used </w:t>
      </w:r>
      <w:r w:rsidRPr="0060555E">
        <w:rPr>
          <w:rFonts w:ascii="Arial" w:hAnsi="Arial" w:cs="Arial"/>
          <w:b/>
          <w:sz w:val="20"/>
          <w:szCs w:val="20"/>
        </w:rPr>
        <w:t>React-Router</w:t>
      </w:r>
      <w:r w:rsidRPr="0060555E">
        <w:rPr>
          <w:rFonts w:ascii="Arial" w:hAnsi="Arial" w:cs="Arial"/>
          <w:sz w:val="20"/>
          <w:szCs w:val="20"/>
        </w:rPr>
        <w:t xml:space="preserve"> library, to route among various components.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Performed UNIT testing with </w:t>
      </w:r>
      <w:r w:rsidRPr="0060555E">
        <w:rPr>
          <w:rFonts w:ascii="Arial" w:hAnsi="Arial" w:cs="Arial"/>
          <w:b/>
          <w:sz w:val="20"/>
          <w:szCs w:val="20"/>
        </w:rPr>
        <w:t>Jest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Enzyme</w:t>
      </w:r>
      <w:r w:rsidRPr="0060555E">
        <w:rPr>
          <w:rFonts w:ascii="Arial" w:hAnsi="Arial" w:cs="Arial"/>
          <w:sz w:val="20"/>
          <w:szCs w:val="20"/>
        </w:rPr>
        <w:t xml:space="preserve"> and consumed web-services with </w:t>
      </w:r>
      <w:r w:rsidRPr="0060555E">
        <w:rPr>
          <w:rFonts w:ascii="Arial" w:hAnsi="Arial" w:cs="Arial"/>
          <w:b/>
          <w:sz w:val="20"/>
          <w:szCs w:val="20"/>
        </w:rPr>
        <w:t>REST</w:t>
      </w:r>
      <w:r w:rsidRPr="0060555E">
        <w:rPr>
          <w:rFonts w:ascii="Arial" w:hAnsi="Arial" w:cs="Arial"/>
          <w:sz w:val="20"/>
          <w:szCs w:val="20"/>
        </w:rPr>
        <w:t xml:space="preserve">ful API. 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Instead of using jQuery, Ajax, we used the Axios library to get and post data to the server. </w:t>
      </w:r>
    </w:p>
    <w:p w:rsidR="00145885" w:rsidRPr="0060555E" w:rsidRDefault="00D47EA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Integrated application front </w:t>
      </w:r>
      <w:r w:rsidR="0060555E" w:rsidRPr="0060555E">
        <w:rPr>
          <w:rFonts w:ascii="Arial" w:hAnsi="Arial" w:cs="Arial"/>
          <w:sz w:val="20"/>
          <w:szCs w:val="20"/>
        </w:rPr>
        <w:t>end with</w:t>
      </w:r>
      <w:r w:rsidRPr="0060555E">
        <w:rPr>
          <w:rFonts w:ascii="Arial" w:hAnsi="Arial" w:cs="Arial"/>
          <w:sz w:val="20"/>
          <w:szCs w:val="20"/>
        </w:rPr>
        <w:t xml:space="preserve"> application business layer and services at backend using </w:t>
      </w:r>
      <w:r w:rsidRPr="0060555E">
        <w:rPr>
          <w:rFonts w:ascii="Arial" w:hAnsi="Arial" w:cs="Arial"/>
          <w:b/>
          <w:sz w:val="20"/>
          <w:szCs w:val="20"/>
        </w:rPr>
        <w:t>REST</w:t>
      </w:r>
      <w:r w:rsidRPr="0060555E">
        <w:rPr>
          <w:rFonts w:ascii="Arial" w:hAnsi="Arial" w:cs="Arial"/>
          <w:sz w:val="20"/>
          <w:szCs w:val="20"/>
        </w:rPr>
        <w:t xml:space="preserve"> Services.</w:t>
      </w:r>
    </w:p>
    <w:p w:rsidR="00145885" w:rsidRPr="0060555E" w:rsidRDefault="00D47EA6">
      <w:p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60555E">
        <w:rPr>
          <w:rFonts w:ascii="Arial" w:hAnsi="Arial" w:cs="Arial"/>
          <w:b/>
          <w:sz w:val="20"/>
          <w:szCs w:val="20"/>
        </w:rPr>
        <w:t>:</w:t>
      </w:r>
      <w:r w:rsidRPr="0060555E">
        <w:rPr>
          <w:rFonts w:ascii="Arial" w:hAnsi="Arial" w:cs="Arial"/>
          <w:sz w:val="20"/>
          <w:szCs w:val="20"/>
        </w:rPr>
        <w:t xml:space="preserve">HTML5, Agile Methodology, CSS, SASS, Object-oriented JavaScript, NPM, Bootstrap 4, JavaScript, jQuery, React JS, React-router, React-Native, Redux, </w:t>
      </w:r>
      <w:r w:rsidR="0060555E">
        <w:rPr>
          <w:rFonts w:ascii="Arial" w:hAnsi="Arial" w:cs="Arial"/>
          <w:sz w:val="20"/>
          <w:szCs w:val="20"/>
        </w:rPr>
        <w:t xml:space="preserve">Next.js, </w:t>
      </w:r>
      <w:r w:rsidRPr="0060555E">
        <w:rPr>
          <w:rFonts w:ascii="Arial" w:hAnsi="Arial" w:cs="Arial"/>
          <w:sz w:val="20"/>
          <w:szCs w:val="20"/>
        </w:rPr>
        <w:t>GitHub, Jenkins, AWS, REST services, Webpack, MongoDB, Jest, Jasmine, Enzyme, JIRA, New Relic, Google Analytics.</w:t>
      </w: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 xml:space="preserve">Nextiva, </w:t>
      </w:r>
      <w:r w:rsidR="0060555E" w:rsidRPr="0060555E">
        <w:rPr>
          <w:rFonts w:ascii="Arial" w:hAnsi="Arial" w:cs="Arial"/>
          <w:b/>
          <w:sz w:val="20"/>
          <w:szCs w:val="20"/>
        </w:rPr>
        <w:t>AZ, Scottsdale</w:t>
      </w:r>
      <w:r w:rsidRPr="0060555E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</w:t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(Jun2021 – Feb2022)</w:t>
      </w:r>
    </w:p>
    <w:p w:rsidR="00145885" w:rsidRPr="0060555E" w:rsidRDefault="0060555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Sr. React </w:t>
      </w:r>
      <w:r w:rsidR="00D47EA6" w:rsidRPr="0060555E">
        <w:rPr>
          <w:rFonts w:ascii="Arial" w:hAnsi="Arial" w:cs="Arial"/>
          <w:b/>
          <w:sz w:val="20"/>
          <w:szCs w:val="20"/>
        </w:rPr>
        <w:t>Developer</w:t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60555E">
        <w:rPr>
          <w:rFonts w:ascii="Arial" w:hAnsi="Arial" w:cs="Arial"/>
          <w:b/>
          <w:sz w:val="20"/>
          <w:szCs w:val="20"/>
        </w:rPr>
        <w:t>: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Extensive knowledge of and use of </w:t>
      </w:r>
      <w:r w:rsidRPr="0060555E">
        <w:rPr>
          <w:rFonts w:ascii="Arial" w:hAnsi="Arial" w:cs="Arial"/>
          <w:b/>
          <w:sz w:val="20"/>
          <w:szCs w:val="20"/>
        </w:rPr>
        <w:t>React.js</w:t>
      </w:r>
      <w:r w:rsidRPr="0060555E">
        <w:rPr>
          <w:rFonts w:ascii="Arial" w:hAnsi="Arial" w:cs="Arial"/>
          <w:sz w:val="20"/>
          <w:szCs w:val="20"/>
        </w:rPr>
        <w:t xml:space="preserve"> directives to bring additional functionality to </w:t>
      </w:r>
      <w:r w:rsidRPr="0060555E">
        <w:rPr>
          <w:rFonts w:ascii="Arial" w:hAnsi="Arial" w:cs="Arial"/>
          <w:b/>
          <w:sz w:val="20"/>
          <w:szCs w:val="20"/>
        </w:rPr>
        <w:t>HTML.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Good experience in </w:t>
      </w:r>
      <w:r w:rsidRPr="0060555E">
        <w:rPr>
          <w:rFonts w:ascii="Arial" w:hAnsi="Arial" w:cs="Arial"/>
          <w:b/>
          <w:sz w:val="20"/>
          <w:szCs w:val="20"/>
        </w:rPr>
        <w:t>JavaScript MVC</w:t>
      </w:r>
      <w:r w:rsidRPr="0060555E">
        <w:rPr>
          <w:rFonts w:ascii="Arial" w:hAnsi="Arial" w:cs="Arial"/>
          <w:sz w:val="20"/>
          <w:szCs w:val="20"/>
        </w:rPr>
        <w:t xml:space="preserve"> framework.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Knowledge in using </w:t>
      </w:r>
      <w:r w:rsidRPr="0060555E">
        <w:rPr>
          <w:rFonts w:ascii="Arial" w:hAnsi="Arial" w:cs="Arial"/>
          <w:b/>
          <w:sz w:val="20"/>
          <w:szCs w:val="20"/>
        </w:rPr>
        <w:t>React JS, Flux for SPA</w:t>
      </w:r>
      <w:r w:rsidRPr="0060555E">
        <w:rPr>
          <w:rFonts w:ascii="Arial" w:hAnsi="Arial" w:cs="Arial"/>
          <w:sz w:val="20"/>
          <w:szCs w:val="20"/>
        </w:rPr>
        <w:t xml:space="preserve"> development</w:t>
      </w:r>
      <w:r w:rsidRPr="0060555E">
        <w:rPr>
          <w:rFonts w:ascii="Arial" w:hAnsi="Arial" w:cs="Arial"/>
          <w:b/>
          <w:sz w:val="20"/>
          <w:szCs w:val="20"/>
        </w:rPr>
        <w:t xml:space="preserve"> React JS.</w:t>
      </w:r>
    </w:p>
    <w:p w:rsidR="00145885" w:rsidRPr="0060555E" w:rsidRDefault="00D47EA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Implemented </w:t>
      </w:r>
      <w:r w:rsidRPr="0060555E">
        <w:rPr>
          <w:rFonts w:ascii="Arial" w:hAnsi="Arial" w:cs="Arial"/>
          <w:b/>
          <w:sz w:val="20"/>
          <w:szCs w:val="20"/>
        </w:rPr>
        <w:t>React JS</w:t>
      </w:r>
      <w:r w:rsidRPr="0060555E">
        <w:rPr>
          <w:rFonts w:ascii="Arial" w:hAnsi="Arial" w:cs="Arial"/>
          <w:sz w:val="20"/>
          <w:szCs w:val="20"/>
        </w:rPr>
        <w:t> code to handle cross browser compatibility issues in Mozilla, IE 7, 8, 9, Safari and FF.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Adopted Git for version </w:t>
      </w:r>
      <w:r w:rsidR="0060555E" w:rsidRPr="0060555E">
        <w:rPr>
          <w:rFonts w:ascii="Arial" w:hAnsi="Arial" w:cs="Arial"/>
          <w:sz w:val="20"/>
          <w:szCs w:val="20"/>
        </w:rPr>
        <w:t>controlling,</w:t>
      </w:r>
      <w:r w:rsidRPr="0060555E">
        <w:rPr>
          <w:rFonts w:ascii="Arial" w:hAnsi="Arial" w:cs="Arial"/>
          <w:sz w:val="20"/>
          <w:szCs w:val="20"/>
        </w:rPr>
        <w:t xml:space="preserve"> HP ALM for bug tracking and Service for project tracking.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Worked on state, specs, props, and events to create interactive React JS components.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Analyzed business requirements, participated in technical design, development and testing of various modules assigned. 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on UI integration within a </w:t>
      </w:r>
      <w:r w:rsidR="0060555E" w:rsidRPr="0060555E">
        <w:rPr>
          <w:rFonts w:ascii="Arial" w:hAnsi="Arial" w:cs="Arial"/>
          <w:sz w:val="20"/>
          <w:szCs w:val="20"/>
        </w:rPr>
        <w:t>micro services</w:t>
      </w:r>
      <w:r w:rsidRPr="0060555E">
        <w:rPr>
          <w:rFonts w:ascii="Arial" w:hAnsi="Arial" w:cs="Arial"/>
          <w:sz w:val="20"/>
          <w:szCs w:val="20"/>
        </w:rPr>
        <w:t xml:space="preserve"> architecture, collaborating with cross-functional teams to ensure cohesive communication between </w:t>
      </w:r>
      <w:r w:rsidR="0060555E" w:rsidRPr="0060555E">
        <w:rPr>
          <w:rFonts w:ascii="Arial" w:hAnsi="Arial" w:cs="Arial"/>
          <w:sz w:val="20"/>
          <w:szCs w:val="20"/>
        </w:rPr>
        <w:t>micro services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Implemented secure user authentication and authorization mechanisms within the UI, integrating with back-end systems for seamless user access control.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Developed an interactive data visualization dashboard using HTML5, CSS3, and DHTML, providing users with intuitive insights into complex datasets.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Integrated automated API integration testing, ensuring seamless data updates and accurate visual representations.</w:t>
      </w:r>
    </w:p>
    <w:p w:rsidR="0060555E" w:rsidRPr="0060555E" w:rsidRDefault="0060555E" w:rsidP="0060555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Implemented and maintained the front-end architecture using </w:t>
      </w:r>
      <w:r w:rsidRPr="0060555E">
        <w:rPr>
          <w:rFonts w:ascii="Arial" w:hAnsi="Arial" w:cs="Arial"/>
          <w:b/>
          <w:sz w:val="20"/>
          <w:szCs w:val="20"/>
        </w:rPr>
        <w:t>Next.js,</w:t>
      </w:r>
      <w:r w:rsidRPr="0060555E">
        <w:rPr>
          <w:rFonts w:ascii="Arial" w:hAnsi="Arial" w:cs="Arial"/>
          <w:sz w:val="20"/>
          <w:szCs w:val="20"/>
        </w:rPr>
        <w:t xml:space="preserve"> creating modular and reusable components and layouts.</w:t>
      </w:r>
    </w:p>
    <w:p w:rsidR="0060555E" w:rsidRPr="0060555E" w:rsidRDefault="0060555E" w:rsidP="0060555E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Managed project timelines, ensuring timely delivery of </w:t>
      </w:r>
      <w:r w:rsidRPr="0060555E">
        <w:rPr>
          <w:rFonts w:ascii="Arial" w:hAnsi="Arial" w:cs="Arial"/>
          <w:b/>
          <w:sz w:val="20"/>
          <w:szCs w:val="20"/>
        </w:rPr>
        <w:t>Next.js</w:t>
      </w:r>
      <w:r w:rsidRPr="0060555E">
        <w:rPr>
          <w:rFonts w:ascii="Arial" w:hAnsi="Arial" w:cs="Arial"/>
          <w:sz w:val="20"/>
          <w:szCs w:val="20"/>
        </w:rPr>
        <w:t xml:space="preserve"> projects.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Leveraged React.js for dynamic UI components, allowing users to customize and interact with the displayed data in real-time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Mostly involved in creating </w:t>
      </w:r>
      <w:r w:rsidRPr="0060555E">
        <w:rPr>
          <w:rFonts w:ascii="Arial" w:hAnsi="Arial" w:cs="Arial"/>
          <w:b/>
          <w:sz w:val="20"/>
          <w:szCs w:val="20"/>
        </w:rPr>
        <w:t>shared module</w:t>
      </w:r>
      <w:r w:rsidRPr="0060555E">
        <w:rPr>
          <w:rFonts w:ascii="Arial" w:hAnsi="Arial" w:cs="Arial"/>
          <w:sz w:val="20"/>
          <w:szCs w:val="20"/>
        </w:rPr>
        <w:t> components and used them in development of various screens. Created routing module and followed </w:t>
      </w:r>
      <w:r w:rsidRPr="0060555E">
        <w:rPr>
          <w:rFonts w:ascii="Arial" w:hAnsi="Arial" w:cs="Arial"/>
          <w:b/>
          <w:sz w:val="20"/>
          <w:szCs w:val="20"/>
        </w:rPr>
        <w:t>lazy loading</w:t>
      </w:r>
      <w:r w:rsidRPr="0060555E">
        <w:rPr>
          <w:rFonts w:ascii="Arial" w:hAnsi="Arial" w:cs="Arial"/>
          <w:sz w:val="20"/>
          <w:szCs w:val="20"/>
        </w:rPr>
        <w:t> patterns for few application modules.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Implemented </w:t>
      </w:r>
      <w:r w:rsidRPr="0060555E">
        <w:rPr>
          <w:rFonts w:ascii="Arial" w:hAnsi="Arial" w:cs="Arial"/>
          <w:b/>
          <w:sz w:val="20"/>
          <w:szCs w:val="20"/>
        </w:rPr>
        <w:t>Npm</w:t>
      </w:r>
      <w:r w:rsidRPr="0060555E">
        <w:rPr>
          <w:rFonts w:ascii="Arial" w:hAnsi="Arial" w:cs="Arial"/>
          <w:sz w:val="20"/>
          <w:szCs w:val="20"/>
        </w:rPr>
        <w:t> and </w:t>
      </w:r>
      <w:r w:rsidRPr="0060555E">
        <w:rPr>
          <w:rFonts w:ascii="Arial" w:hAnsi="Arial" w:cs="Arial"/>
          <w:b/>
          <w:sz w:val="20"/>
          <w:szCs w:val="20"/>
        </w:rPr>
        <w:t>Webpack setup</w:t>
      </w:r>
      <w:r w:rsidRPr="0060555E">
        <w:rPr>
          <w:rFonts w:ascii="Arial" w:hAnsi="Arial" w:cs="Arial"/>
          <w:sz w:val="20"/>
          <w:szCs w:val="20"/>
        </w:rPr>
        <w:t xml:space="preserve"> for building and automating processes such as linting, pre/post git commit hooks, prod/dev environment 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on UI integration within a </w:t>
      </w:r>
      <w:r w:rsidR="0060555E" w:rsidRPr="0060555E">
        <w:rPr>
          <w:rFonts w:ascii="Arial" w:hAnsi="Arial" w:cs="Arial"/>
          <w:sz w:val="20"/>
          <w:szCs w:val="20"/>
        </w:rPr>
        <w:t>micro services</w:t>
      </w:r>
      <w:r w:rsidRPr="0060555E">
        <w:rPr>
          <w:rFonts w:ascii="Arial" w:hAnsi="Arial" w:cs="Arial"/>
          <w:sz w:val="20"/>
          <w:szCs w:val="20"/>
        </w:rPr>
        <w:t xml:space="preserve"> architecture, collaborating with cross-functional teams to ensure cohesive communication between </w:t>
      </w:r>
      <w:r w:rsidR="0060555E" w:rsidRPr="0060555E">
        <w:rPr>
          <w:rFonts w:ascii="Arial" w:hAnsi="Arial" w:cs="Arial"/>
          <w:sz w:val="20"/>
          <w:szCs w:val="20"/>
        </w:rPr>
        <w:t>micro services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Worked on custom hook for listening for changes session Store and local Storage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on Forge storybook to create multiple reusable components and services using </w:t>
      </w:r>
      <w:r w:rsidRPr="0060555E">
        <w:rPr>
          <w:rFonts w:ascii="Arial" w:hAnsi="Arial" w:cs="Arial"/>
          <w:b/>
          <w:sz w:val="20"/>
          <w:szCs w:val="20"/>
        </w:rPr>
        <w:t>React JS.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Used Yarn &amp; NPM for package management.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Spearheaded the front-end development of a real-time chat application using Node.js, creating a highly interactive and responsive user interface.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lastRenderedPageBreak/>
        <w:t>Established a robust SNS/SQS messaging system to enable event-driven architecture, providing timely notifications and updates to users.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Automated the deployment process using AWS </w:t>
      </w:r>
      <w:r w:rsidR="0060555E" w:rsidRPr="0060555E">
        <w:rPr>
          <w:rFonts w:ascii="Arial" w:hAnsi="Arial" w:cs="Arial"/>
          <w:sz w:val="20"/>
          <w:szCs w:val="20"/>
        </w:rPr>
        <w:t>Cloud Formation</w:t>
      </w:r>
      <w:r w:rsidRPr="0060555E">
        <w:rPr>
          <w:rFonts w:ascii="Arial" w:hAnsi="Arial" w:cs="Arial"/>
          <w:sz w:val="20"/>
          <w:szCs w:val="20"/>
        </w:rPr>
        <w:t xml:space="preserve"> templates, enabling consistent and repeatable infrastructure setups.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Designed the UI with React.js, providing a seamless and intuitive user experience for chat interactions.</w:t>
      </w:r>
    </w:p>
    <w:p w:rsidR="00145885" w:rsidRPr="0060555E" w:rsidRDefault="00D47EA6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Conducted automated E2E browser testing using Selenium Web Driver, identifying and resolving UI discrepancies for a flawless user experience.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Created UI templates and functionality to be merged with the backend </w:t>
      </w:r>
      <w:r w:rsidRPr="0060555E">
        <w:rPr>
          <w:rFonts w:ascii="Arial" w:hAnsi="Arial" w:cs="Arial"/>
          <w:b/>
          <w:sz w:val="20"/>
          <w:szCs w:val="20"/>
        </w:rPr>
        <w:t>REST/SOAP API</w:t>
      </w:r>
      <w:r w:rsidRPr="0060555E">
        <w:rPr>
          <w:rFonts w:ascii="Arial" w:hAnsi="Arial" w:cs="Arial"/>
          <w:sz w:val="20"/>
          <w:szCs w:val="20"/>
        </w:rPr>
        <w:t xml:space="preserve"> for proper communication of front and back end to enable efficient working of application. 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</w:t>
      </w:r>
      <w:r w:rsidRPr="0060555E">
        <w:rPr>
          <w:rFonts w:ascii="Arial" w:hAnsi="Arial" w:cs="Arial"/>
          <w:b/>
          <w:sz w:val="20"/>
          <w:szCs w:val="20"/>
        </w:rPr>
        <w:t>JSON web tokens</w:t>
      </w:r>
      <w:r w:rsidRPr="0060555E">
        <w:rPr>
          <w:rFonts w:ascii="Arial" w:hAnsi="Arial" w:cs="Arial"/>
          <w:sz w:val="20"/>
          <w:szCs w:val="20"/>
        </w:rPr>
        <w:t xml:space="preserve"> for authentication and authorization security configurations using Node.js </w:t>
      </w:r>
    </w:p>
    <w:p w:rsidR="00145885" w:rsidRPr="0060555E" w:rsidRDefault="00D47EA6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</w:t>
      </w:r>
      <w:r w:rsidRPr="0060555E">
        <w:rPr>
          <w:rFonts w:ascii="Arial" w:hAnsi="Arial" w:cs="Arial"/>
          <w:b/>
          <w:sz w:val="20"/>
          <w:szCs w:val="20"/>
        </w:rPr>
        <w:t>Jest</w:t>
      </w:r>
      <w:r w:rsidRPr="0060555E">
        <w:rPr>
          <w:rFonts w:ascii="Arial" w:hAnsi="Arial" w:cs="Arial"/>
          <w:sz w:val="20"/>
          <w:szCs w:val="20"/>
        </w:rPr>
        <w:t xml:space="preserve"> unit test framework to write unit tests for JavaScript code.</w:t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60555E">
        <w:rPr>
          <w:rFonts w:ascii="Arial" w:hAnsi="Arial" w:cs="Arial"/>
          <w:b/>
          <w:sz w:val="20"/>
          <w:szCs w:val="20"/>
        </w:rPr>
        <w:t xml:space="preserve">:  </w:t>
      </w:r>
      <w:r w:rsidRPr="0060555E">
        <w:rPr>
          <w:rFonts w:ascii="Arial" w:hAnsi="Arial" w:cs="Arial"/>
          <w:sz w:val="20"/>
          <w:szCs w:val="20"/>
        </w:rPr>
        <w:t>ReactJS, Redux, NodeJS, Yarn, Rebass , HTML5, CSS3, Spring, JavaScript, JSX,ES6,AJAX, JSON, SASS,  RxJS, React Material,</w:t>
      </w:r>
      <w:r w:rsidR="0060555E">
        <w:rPr>
          <w:rFonts w:ascii="Arial" w:hAnsi="Arial" w:cs="Arial"/>
          <w:sz w:val="20"/>
          <w:szCs w:val="20"/>
        </w:rPr>
        <w:t xml:space="preserve"> Next.js,</w:t>
      </w:r>
      <w:r w:rsidRPr="0060555E">
        <w:rPr>
          <w:rFonts w:ascii="Arial" w:hAnsi="Arial" w:cs="Arial"/>
          <w:sz w:val="20"/>
          <w:szCs w:val="20"/>
        </w:rPr>
        <w:t xml:space="preserve"> AWS, </w:t>
      </w:r>
      <w:r w:rsidR="0060555E" w:rsidRPr="0060555E">
        <w:rPr>
          <w:rFonts w:ascii="Arial" w:hAnsi="Arial" w:cs="Arial"/>
          <w:sz w:val="20"/>
          <w:szCs w:val="20"/>
        </w:rPr>
        <w:t>Cosmos DB</w:t>
      </w:r>
      <w:r w:rsidRPr="0060555E">
        <w:rPr>
          <w:rFonts w:ascii="Arial" w:hAnsi="Arial" w:cs="Arial"/>
          <w:sz w:val="20"/>
          <w:szCs w:val="20"/>
        </w:rPr>
        <w:t xml:space="preserve">, Jest, , Visual Studio, </w:t>
      </w:r>
      <w:r w:rsidR="0060555E" w:rsidRPr="0060555E">
        <w:rPr>
          <w:rFonts w:ascii="Arial" w:hAnsi="Arial" w:cs="Arial"/>
          <w:sz w:val="20"/>
          <w:szCs w:val="20"/>
        </w:rPr>
        <w:t>Service Now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="0060555E" w:rsidRPr="0060555E">
        <w:rPr>
          <w:rFonts w:ascii="Arial" w:hAnsi="Arial" w:cs="Arial"/>
          <w:sz w:val="20"/>
          <w:szCs w:val="20"/>
        </w:rPr>
        <w:t>Bootstrap</w:t>
      </w: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</w:rPr>
      </w:pPr>
    </w:p>
    <w:p w:rsidR="0060555E" w:rsidRDefault="00D47EA6">
      <w:pPr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 xml:space="preserve">Discover Financial </w:t>
      </w:r>
      <w:r w:rsidR="0060555E" w:rsidRPr="0060555E">
        <w:rPr>
          <w:rFonts w:ascii="Arial" w:hAnsi="Arial" w:cs="Arial"/>
          <w:b/>
          <w:sz w:val="20"/>
          <w:szCs w:val="20"/>
        </w:rPr>
        <w:t>Services,</w:t>
      </w:r>
      <w:r w:rsidR="0060555E">
        <w:rPr>
          <w:rFonts w:ascii="Arial" w:hAnsi="Arial" w:cs="Arial"/>
          <w:b/>
          <w:sz w:val="20"/>
          <w:szCs w:val="20"/>
        </w:rPr>
        <w:t xml:space="preserve"> C</w:t>
      </w:r>
      <w:r w:rsidRPr="0060555E">
        <w:rPr>
          <w:rFonts w:ascii="Arial" w:hAnsi="Arial" w:cs="Arial"/>
          <w:b/>
          <w:sz w:val="20"/>
          <w:szCs w:val="20"/>
        </w:rPr>
        <w:t>hicago</w:t>
      </w:r>
      <w:r w:rsidR="0060555E">
        <w:rPr>
          <w:rFonts w:ascii="Arial" w:hAnsi="Arial" w:cs="Arial"/>
          <w:b/>
          <w:sz w:val="20"/>
          <w:szCs w:val="20"/>
        </w:rPr>
        <w:t>, IL</w:t>
      </w:r>
      <w:r w:rsidRPr="0060555E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</w:t>
      </w:r>
    </w:p>
    <w:p w:rsidR="00145885" w:rsidRPr="0060555E" w:rsidRDefault="00D47EA6">
      <w:p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(Jan2020 –May2021)</w:t>
      </w:r>
    </w:p>
    <w:p w:rsidR="00145885" w:rsidRPr="0060555E" w:rsidRDefault="00D47EA6">
      <w:pPr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Front End Developer</w:t>
      </w:r>
      <w:r w:rsidRPr="0060555E">
        <w:rPr>
          <w:rFonts w:ascii="Arial" w:hAnsi="Arial" w:cs="Arial"/>
          <w:sz w:val="20"/>
          <w:szCs w:val="20"/>
        </w:rPr>
        <w:tab/>
      </w:r>
      <w:r w:rsidRPr="0060555E">
        <w:rPr>
          <w:rFonts w:ascii="Arial" w:hAnsi="Arial" w:cs="Arial"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60555E">
        <w:rPr>
          <w:rFonts w:ascii="Arial" w:hAnsi="Arial" w:cs="Arial"/>
          <w:b/>
          <w:sz w:val="20"/>
          <w:szCs w:val="20"/>
        </w:rPr>
        <w:t>: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spacing w:before="280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Extensive knowledge of and use of </w:t>
      </w:r>
      <w:r w:rsidRPr="0060555E">
        <w:rPr>
          <w:rFonts w:ascii="Arial" w:hAnsi="Arial" w:cs="Arial"/>
          <w:b/>
          <w:sz w:val="20"/>
          <w:szCs w:val="20"/>
        </w:rPr>
        <w:t>React.js</w:t>
      </w:r>
      <w:r w:rsidRPr="0060555E">
        <w:rPr>
          <w:rFonts w:ascii="Arial" w:hAnsi="Arial" w:cs="Arial"/>
          <w:sz w:val="20"/>
          <w:szCs w:val="20"/>
        </w:rPr>
        <w:t xml:space="preserve"> directives to bring additional functionality to </w:t>
      </w:r>
      <w:r w:rsidRPr="0060555E">
        <w:rPr>
          <w:rFonts w:ascii="Arial" w:hAnsi="Arial" w:cs="Arial"/>
          <w:b/>
          <w:sz w:val="20"/>
          <w:szCs w:val="20"/>
        </w:rPr>
        <w:t>HTML.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Good experience in </w:t>
      </w:r>
      <w:r w:rsidRPr="0060555E">
        <w:rPr>
          <w:rFonts w:ascii="Arial" w:hAnsi="Arial" w:cs="Arial"/>
          <w:b/>
          <w:sz w:val="20"/>
          <w:szCs w:val="20"/>
        </w:rPr>
        <w:t>JavaScript MVC</w:t>
      </w:r>
      <w:r w:rsidRPr="0060555E">
        <w:rPr>
          <w:rFonts w:ascii="Arial" w:hAnsi="Arial" w:cs="Arial"/>
          <w:sz w:val="20"/>
          <w:szCs w:val="20"/>
        </w:rPr>
        <w:t xml:space="preserve"> framework like 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Knowledge in using </w:t>
      </w:r>
      <w:r w:rsidRPr="0060555E">
        <w:rPr>
          <w:rFonts w:ascii="Arial" w:hAnsi="Arial" w:cs="Arial"/>
          <w:b/>
          <w:sz w:val="20"/>
          <w:szCs w:val="20"/>
        </w:rPr>
        <w:t>React JS, Flux for SPA</w:t>
      </w:r>
      <w:r w:rsidRPr="0060555E">
        <w:rPr>
          <w:rFonts w:ascii="Arial" w:hAnsi="Arial" w:cs="Arial"/>
          <w:sz w:val="20"/>
          <w:szCs w:val="20"/>
        </w:rPr>
        <w:t xml:space="preserve"> development</w:t>
      </w:r>
      <w:r w:rsidRPr="0060555E">
        <w:rPr>
          <w:rFonts w:ascii="Arial" w:hAnsi="Arial" w:cs="Arial"/>
          <w:b/>
          <w:sz w:val="20"/>
          <w:szCs w:val="20"/>
        </w:rPr>
        <w:t xml:space="preserve"> React JS</w:t>
      </w:r>
      <w:r w:rsidR="0060555E" w:rsidRPr="0060555E">
        <w:rPr>
          <w:rFonts w:ascii="Arial" w:hAnsi="Arial" w:cs="Arial"/>
          <w:b/>
          <w:sz w:val="20"/>
          <w:szCs w:val="20"/>
        </w:rPr>
        <w:t>.</w:t>
      </w:r>
      <w:r w:rsidR="0060555E" w:rsidRPr="0060555E">
        <w:rPr>
          <w:rFonts w:ascii="Arial" w:hAnsi="Arial" w:cs="Arial"/>
          <w:sz w:val="20"/>
          <w:szCs w:val="20"/>
        </w:rPr>
        <w:t>..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web applications running on NodeJS using the </w:t>
      </w:r>
      <w:r w:rsidRPr="0060555E">
        <w:rPr>
          <w:rFonts w:ascii="Arial" w:hAnsi="Arial" w:cs="Arial"/>
          <w:b/>
          <w:sz w:val="20"/>
          <w:szCs w:val="20"/>
        </w:rPr>
        <w:t>React.js for</w:t>
      </w:r>
      <w:r w:rsidRPr="0060555E">
        <w:rPr>
          <w:rFonts w:ascii="Arial" w:hAnsi="Arial" w:cs="Arial"/>
          <w:sz w:val="20"/>
          <w:szCs w:val="20"/>
        </w:rPr>
        <w:t xml:space="preserve"> front end </w:t>
      </w:r>
      <w:r w:rsidRPr="0060555E">
        <w:rPr>
          <w:rFonts w:ascii="Arial" w:hAnsi="Arial" w:cs="Arial"/>
          <w:b/>
          <w:sz w:val="20"/>
          <w:szCs w:val="20"/>
        </w:rPr>
        <w:t>MVC/</w:t>
      </w:r>
      <w:r w:rsidRPr="0060555E">
        <w:rPr>
          <w:rFonts w:ascii="Arial" w:hAnsi="Arial" w:cs="Arial"/>
          <w:sz w:val="20"/>
          <w:szCs w:val="20"/>
        </w:rPr>
        <w:t>templating.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modules like </w:t>
      </w:r>
      <w:r w:rsidRPr="0060555E">
        <w:rPr>
          <w:rFonts w:ascii="Arial" w:hAnsi="Arial" w:cs="Arial"/>
          <w:b/>
          <w:sz w:val="20"/>
          <w:szCs w:val="20"/>
        </w:rPr>
        <w:t>MongoDB</w:t>
      </w:r>
      <w:r w:rsidRPr="0060555E">
        <w:rPr>
          <w:rFonts w:ascii="Arial" w:hAnsi="Arial" w:cs="Arial"/>
          <w:sz w:val="20"/>
          <w:szCs w:val="20"/>
        </w:rPr>
        <w:t xml:space="preserve"> and mongoose for database persistence using Node.js 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Lead the management and administration </w:t>
      </w:r>
      <w:r w:rsidRPr="0060555E">
        <w:rPr>
          <w:rFonts w:ascii="Arial" w:hAnsi="Arial" w:cs="Arial"/>
          <w:b/>
          <w:sz w:val="20"/>
          <w:szCs w:val="20"/>
        </w:rPr>
        <w:t>of AWS Services CLI, EC2, VPC, S3, ELB Glacier, Route 53, CloudTrail, IAM</w:t>
      </w:r>
      <w:r w:rsidRPr="0060555E">
        <w:rPr>
          <w:rFonts w:ascii="Arial" w:hAnsi="Arial" w:cs="Arial"/>
          <w:sz w:val="20"/>
          <w:szCs w:val="20"/>
        </w:rPr>
        <w:t xml:space="preserve"> and Trusted Advisor services.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Create </w:t>
      </w:r>
      <w:r w:rsidRPr="0060555E">
        <w:rPr>
          <w:rFonts w:ascii="Arial" w:hAnsi="Arial" w:cs="Arial"/>
          <w:b/>
          <w:sz w:val="20"/>
          <w:szCs w:val="20"/>
        </w:rPr>
        <w:t>MongoDB.</w:t>
      </w:r>
      <w:r w:rsidR="0060555E">
        <w:rPr>
          <w:rFonts w:ascii="Arial" w:hAnsi="Arial" w:cs="Arial"/>
          <w:b/>
          <w:sz w:val="20"/>
          <w:szCs w:val="20"/>
        </w:rPr>
        <w:t xml:space="preserve"> </w:t>
      </w:r>
      <w:r w:rsidR="0060555E" w:rsidRPr="0060555E">
        <w:rPr>
          <w:rFonts w:ascii="Arial" w:hAnsi="Arial" w:cs="Arial"/>
          <w:sz w:val="20"/>
          <w:szCs w:val="20"/>
        </w:rPr>
        <w:t>Automated</w:t>
      </w:r>
      <w:r w:rsidRPr="0060555E">
        <w:rPr>
          <w:rFonts w:ascii="Arial" w:hAnsi="Arial" w:cs="Arial"/>
          <w:sz w:val="20"/>
          <w:szCs w:val="20"/>
        </w:rPr>
        <w:t xml:space="preserve"> pipelines in </w:t>
      </w:r>
      <w:r w:rsidRPr="0060555E">
        <w:rPr>
          <w:rFonts w:ascii="Arial" w:hAnsi="Arial" w:cs="Arial"/>
          <w:b/>
          <w:sz w:val="20"/>
          <w:szCs w:val="20"/>
        </w:rPr>
        <w:t>AWS Code</w:t>
      </w:r>
      <w:r w:rsidRPr="0060555E">
        <w:rPr>
          <w:rFonts w:ascii="Arial" w:hAnsi="Arial" w:cs="Arial"/>
          <w:sz w:val="20"/>
          <w:szCs w:val="20"/>
        </w:rPr>
        <w:t xml:space="preserve"> Pipeline to deploy Docker containers in </w:t>
      </w:r>
      <w:r w:rsidRPr="0060555E">
        <w:rPr>
          <w:rFonts w:ascii="Arial" w:hAnsi="Arial" w:cs="Arial"/>
          <w:b/>
          <w:sz w:val="20"/>
          <w:szCs w:val="20"/>
        </w:rPr>
        <w:t>AWS ECS</w:t>
      </w:r>
      <w:r w:rsidRPr="0060555E">
        <w:rPr>
          <w:rFonts w:ascii="Arial" w:hAnsi="Arial" w:cs="Arial"/>
          <w:sz w:val="20"/>
          <w:szCs w:val="20"/>
        </w:rPr>
        <w:t xml:space="preserve"> using services like </w:t>
      </w:r>
      <w:r w:rsidR="0060555E" w:rsidRPr="0060555E">
        <w:rPr>
          <w:rFonts w:ascii="Arial" w:hAnsi="Arial" w:cs="Arial"/>
          <w:sz w:val="20"/>
          <w:szCs w:val="20"/>
        </w:rPr>
        <w:t>Cloud Formation</w:t>
      </w:r>
      <w:r w:rsidRPr="0060555E">
        <w:rPr>
          <w:rFonts w:ascii="Arial" w:hAnsi="Arial" w:cs="Arial"/>
          <w:sz w:val="20"/>
          <w:szCs w:val="20"/>
        </w:rPr>
        <w:t>, Code Build, Code Deploy, S3 and puppet.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Build prototype for various required services such as Logging, Scheduling and Notification Service using third party </w:t>
      </w:r>
      <w:r w:rsidRPr="0060555E">
        <w:rPr>
          <w:rFonts w:ascii="Arial" w:hAnsi="Arial" w:cs="Arial"/>
          <w:b/>
          <w:sz w:val="20"/>
          <w:szCs w:val="20"/>
        </w:rPr>
        <w:t>Node JS </w:t>
      </w:r>
      <w:r w:rsidRPr="0060555E">
        <w:rPr>
          <w:rFonts w:ascii="Arial" w:hAnsi="Arial" w:cs="Arial"/>
          <w:sz w:val="20"/>
          <w:szCs w:val="20"/>
        </w:rPr>
        <w:t>based JavaScript library. 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Has worked with </w:t>
      </w:r>
      <w:r w:rsidRPr="0060555E">
        <w:rPr>
          <w:rFonts w:ascii="Arial" w:hAnsi="Arial" w:cs="Arial"/>
          <w:b/>
          <w:sz w:val="20"/>
          <w:szCs w:val="20"/>
        </w:rPr>
        <w:t>Node.JS </w:t>
      </w:r>
      <w:r w:rsidRPr="0060555E">
        <w:rPr>
          <w:rFonts w:ascii="Arial" w:hAnsi="Arial" w:cs="Arial"/>
          <w:sz w:val="20"/>
          <w:szCs w:val="20"/>
        </w:rPr>
        <w:t>for writing code in the server side and creating scalable network applications. </w:t>
      </w:r>
    </w:p>
    <w:p w:rsidR="00145885" w:rsidRPr="0060555E" w:rsidRDefault="00D47EA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Experienced in </w:t>
      </w:r>
      <w:r w:rsidRPr="0060555E">
        <w:rPr>
          <w:rFonts w:ascii="Arial" w:hAnsi="Arial" w:cs="Arial"/>
          <w:b/>
          <w:sz w:val="20"/>
          <w:szCs w:val="20"/>
        </w:rPr>
        <w:t>Gitlab CI</w:t>
      </w:r>
      <w:r w:rsidRPr="0060555E">
        <w:rPr>
          <w:rFonts w:ascii="Arial" w:hAnsi="Arial" w:cs="Arial"/>
          <w:sz w:val="20"/>
          <w:szCs w:val="20"/>
        </w:rPr>
        <w:t xml:space="preserve"> and Jenkins for </w:t>
      </w:r>
      <w:r w:rsidRPr="0060555E">
        <w:rPr>
          <w:rFonts w:ascii="Arial" w:hAnsi="Arial" w:cs="Arial"/>
          <w:b/>
          <w:sz w:val="20"/>
          <w:szCs w:val="20"/>
        </w:rPr>
        <w:t xml:space="preserve">CI </w:t>
      </w:r>
      <w:r w:rsidRPr="0060555E">
        <w:rPr>
          <w:rFonts w:ascii="Arial" w:hAnsi="Arial" w:cs="Arial"/>
          <w:sz w:val="20"/>
          <w:szCs w:val="20"/>
        </w:rPr>
        <w:t xml:space="preserve">and for End-to-End automation for all build and </w:t>
      </w:r>
      <w:r w:rsidRPr="0060555E">
        <w:rPr>
          <w:rFonts w:ascii="Arial" w:hAnsi="Arial" w:cs="Arial"/>
          <w:b/>
          <w:sz w:val="20"/>
          <w:szCs w:val="20"/>
        </w:rPr>
        <w:t>CD.</w:t>
      </w:r>
    </w:p>
    <w:p w:rsidR="00145885" w:rsidRPr="0060555E" w:rsidRDefault="00D47EA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Designed and maintained </w:t>
      </w:r>
      <w:r w:rsidRPr="0060555E">
        <w:rPr>
          <w:rFonts w:ascii="Arial" w:hAnsi="Arial" w:cs="Arial"/>
          <w:b/>
          <w:sz w:val="20"/>
          <w:szCs w:val="20"/>
        </w:rPr>
        <w:t>SQL scripts</w:t>
      </w:r>
      <w:r w:rsidRPr="0060555E">
        <w:rPr>
          <w:rFonts w:ascii="Arial" w:hAnsi="Arial" w:cs="Arial"/>
          <w:sz w:val="20"/>
          <w:szCs w:val="20"/>
        </w:rPr>
        <w:t xml:space="preserve"> for </w:t>
      </w:r>
      <w:r w:rsidRPr="0060555E">
        <w:rPr>
          <w:rFonts w:ascii="Arial" w:hAnsi="Arial" w:cs="Arial"/>
          <w:b/>
          <w:sz w:val="20"/>
          <w:szCs w:val="20"/>
        </w:rPr>
        <w:t>Excel</w:t>
      </w:r>
      <w:r w:rsidRPr="0060555E">
        <w:rPr>
          <w:rFonts w:ascii="Arial" w:hAnsi="Arial" w:cs="Arial"/>
          <w:sz w:val="20"/>
          <w:szCs w:val="20"/>
        </w:rPr>
        <w:t xml:space="preserve"> reporting and stored procedures</w:t>
      </w:r>
    </w:p>
    <w:p w:rsidR="00145885" w:rsidRPr="0060555E" w:rsidRDefault="00D47EA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Manage and </w:t>
      </w:r>
      <w:r w:rsidRPr="0060555E">
        <w:rPr>
          <w:rFonts w:ascii="Arial" w:hAnsi="Arial" w:cs="Arial"/>
          <w:b/>
          <w:sz w:val="20"/>
          <w:szCs w:val="20"/>
        </w:rPr>
        <w:t>SQL Query Analyzer</w:t>
      </w:r>
      <w:r w:rsidRPr="0060555E">
        <w:rPr>
          <w:rFonts w:ascii="Arial" w:hAnsi="Arial" w:cs="Arial"/>
          <w:sz w:val="20"/>
          <w:szCs w:val="20"/>
        </w:rPr>
        <w:t xml:space="preserve"> and Validate the customer data. </w:t>
      </w:r>
    </w:p>
    <w:p w:rsidR="00145885" w:rsidRPr="0060555E" w:rsidRDefault="00D47EA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Jenkins</w:t>
      </w:r>
      <w:r w:rsidRPr="0060555E">
        <w:rPr>
          <w:rFonts w:ascii="Arial" w:hAnsi="Arial" w:cs="Arial"/>
          <w:sz w:val="20"/>
          <w:szCs w:val="20"/>
        </w:rPr>
        <w:t xml:space="preserve"> to make the build process and Used Karma, Jasmine and Protractor to write unit test cases.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Created UI templates and functionality to be merged with the backend </w:t>
      </w:r>
      <w:r w:rsidRPr="0060555E">
        <w:rPr>
          <w:rFonts w:ascii="Arial" w:hAnsi="Arial" w:cs="Arial"/>
          <w:b/>
          <w:sz w:val="20"/>
          <w:szCs w:val="20"/>
        </w:rPr>
        <w:t>REST/SOAP API</w:t>
      </w:r>
      <w:r w:rsidRPr="0060555E">
        <w:rPr>
          <w:rFonts w:ascii="Arial" w:hAnsi="Arial" w:cs="Arial"/>
          <w:sz w:val="20"/>
          <w:szCs w:val="20"/>
        </w:rPr>
        <w:t xml:space="preserve"> for proper communication of front and back end to enable efficient working of application 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Implemented services, controllers, directives, factory functions to properly consume API on the front end and send back data in JSON format to the back end by capturing in the UI 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Experience in working with </w:t>
      </w:r>
      <w:r w:rsidR="0060555E" w:rsidRPr="0060555E">
        <w:rPr>
          <w:rFonts w:ascii="Arial" w:hAnsi="Arial" w:cs="Arial"/>
          <w:b/>
          <w:sz w:val="20"/>
          <w:szCs w:val="20"/>
        </w:rPr>
        <w:t>Restful</w:t>
      </w:r>
      <w:r w:rsidR="0060555E" w:rsidRPr="0060555E">
        <w:rPr>
          <w:rFonts w:ascii="Arial" w:hAnsi="Arial" w:cs="Arial"/>
          <w:sz w:val="20"/>
          <w:szCs w:val="20"/>
        </w:rPr>
        <w:t xml:space="preserve"> Web</w:t>
      </w:r>
      <w:r w:rsidRPr="0060555E">
        <w:rPr>
          <w:rFonts w:ascii="Arial" w:hAnsi="Arial" w:cs="Arial"/>
          <w:sz w:val="20"/>
          <w:szCs w:val="20"/>
        </w:rPr>
        <w:t xml:space="preserve"> Services and implementing </w:t>
      </w:r>
      <w:r w:rsidRPr="0060555E">
        <w:rPr>
          <w:rFonts w:ascii="Arial" w:hAnsi="Arial" w:cs="Arial"/>
          <w:b/>
          <w:sz w:val="20"/>
          <w:szCs w:val="20"/>
        </w:rPr>
        <w:t>RESTful API and</w:t>
      </w:r>
      <w:r w:rsidRPr="0060555E">
        <w:rPr>
          <w:rFonts w:ascii="Arial" w:hAnsi="Arial" w:cs="Arial"/>
          <w:sz w:val="20"/>
          <w:szCs w:val="20"/>
        </w:rPr>
        <w:t xml:space="preserve"> </w:t>
      </w:r>
      <w:r w:rsidRPr="0060555E">
        <w:rPr>
          <w:rFonts w:ascii="Arial" w:hAnsi="Arial" w:cs="Arial"/>
          <w:b/>
          <w:sz w:val="20"/>
          <w:szCs w:val="20"/>
        </w:rPr>
        <w:t>SOAP</w:t>
      </w:r>
      <w:r w:rsidRPr="0060555E">
        <w:rPr>
          <w:rFonts w:ascii="Arial" w:hAnsi="Arial" w:cs="Arial"/>
          <w:sz w:val="20"/>
          <w:szCs w:val="20"/>
        </w:rPr>
        <w:t xml:space="preserve"> protocols. 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Worked with JSON web tokens for authentication and authorization security configurations using Node.js 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Grunt, Gulp for task runner configurations for </w:t>
      </w:r>
      <w:r w:rsidR="0060555E" w:rsidRPr="0060555E">
        <w:rPr>
          <w:rFonts w:ascii="Arial" w:hAnsi="Arial" w:cs="Arial"/>
          <w:sz w:val="20"/>
          <w:szCs w:val="20"/>
        </w:rPr>
        <w:t>magnification</w:t>
      </w:r>
      <w:r w:rsidRPr="0060555E">
        <w:rPr>
          <w:rFonts w:ascii="Arial" w:hAnsi="Arial" w:cs="Arial"/>
          <w:b/>
          <w:sz w:val="20"/>
          <w:szCs w:val="20"/>
        </w:rPr>
        <w:t xml:space="preserve">, watch, jshint, jscs, css autoprefixer, </w:t>
      </w:r>
      <w:r w:rsidR="0060555E" w:rsidRPr="0060555E">
        <w:rPr>
          <w:rFonts w:ascii="Arial" w:hAnsi="Arial" w:cs="Arial"/>
          <w:b/>
          <w:sz w:val="20"/>
          <w:szCs w:val="20"/>
        </w:rPr>
        <w:t>and sass</w:t>
      </w:r>
      <w:r w:rsidRPr="0060555E">
        <w:rPr>
          <w:rFonts w:ascii="Arial" w:hAnsi="Arial" w:cs="Arial"/>
          <w:b/>
          <w:sz w:val="20"/>
          <w:szCs w:val="20"/>
        </w:rPr>
        <w:t xml:space="preserve"> compilation</w:t>
      </w:r>
      <w:r w:rsidRPr="0060555E">
        <w:rPr>
          <w:rFonts w:ascii="Arial" w:hAnsi="Arial" w:cs="Arial"/>
          <w:sz w:val="20"/>
          <w:szCs w:val="20"/>
        </w:rPr>
        <w:t>, bundling and test runner configurations and make it available as a command. </w:t>
      </w:r>
    </w:p>
    <w:p w:rsidR="00145885" w:rsidRPr="0060555E" w:rsidRDefault="00D47EA6">
      <w:pPr>
        <w:numPr>
          <w:ilvl w:val="0"/>
          <w:numId w:val="4"/>
        </w:numPr>
        <w:shd w:val="clear" w:color="auto" w:fill="FFFFFF"/>
        <w:spacing w:after="280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unit testing of </w:t>
      </w:r>
      <w:r w:rsidRPr="0060555E">
        <w:rPr>
          <w:rFonts w:ascii="Arial" w:hAnsi="Arial" w:cs="Arial"/>
          <w:b/>
          <w:sz w:val="20"/>
          <w:szCs w:val="20"/>
        </w:rPr>
        <w:t xml:space="preserve">JavaScript </w:t>
      </w:r>
      <w:r w:rsidRPr="0060555E">
        <w:rPr>
          <w:rFonts w:ascii="Arial" w:hAnsi="Arial" w:cs="Arial"/>
          <w:sz w:val="20"/>
          <w:szCs w:val="20"/>
        </w:rPr>
        <w:t>applications using Karma, Jasmine.</w:t>
      </w:r>
    </w:p>
    <w:p w:rsidR="00145885" w:rsidRPr="0060555E" w:rsidRDefault="00D47EA6">
      <w:p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 xml:space="preserve">Environment: </w:t>
      </w:r>
      <w:r w:rsidR="0060555E">
        <w:rPr>
          <w:rFonts w:ascii="Arial" w:hAnsi="Arial" w:cs="Arial"/>
          <w:sz w:val="20"/>
          <w:szCs w:val="20"/>
        </w:rPr>
        <w:t>React, Node.JS, PL/SQL</w:t>
      </w:r>
      <w:r w:rsidRPr="0060555E">
        <w:rPr>
          <w:rFonts w:ascii="Arial" w:hAnsi="Arial" w:cs="Arial"/>
          <w:sz w:val="20"/>
          <w:szCs w:val="20"/>
        </w:rPr>
        <w:t>, JavaScript, jQuery, Jenkins, Docker, CI/CD</w:t>
      </w:r>
      <w:r w:rsidR="0060555E" w:rsidRPr="0060555E">
        <w:rPr>
          <w:rFonts w:ascii="Arial" w:hAnsi="Arial" w:cs="Arial"/>
          <w:sz w:val="20"/>
          <w:szCs w:val="20"/>
        </w:rPr>
        <w:t>, Twitter</w:t>
      </w:r>
      <w:r w:rsidRPr="0060555E">
        <w:rPr>
          <w:rFonts w:ascii="Arial" w:hAnsi="Arial" w:cs="Arial"/>
          <w:sz w:val="20"/>
          <w:szCs w:val="20"/>
        </w:rPr>
        <w:t xml:space="preserve"> Bootstrap, Ajax, AWS, Micro Services, HTML5, CSS3, SVN, GIT, MongoDB, Jasmine, </w:t>
      </w:r>
      <w:r w:rsidR="0060555E" w:rsidRPr="0060555E">
        <w:rPr>
          <w:rFonts w:ascii="Arial" w:hAnsi="Arial" w:cs="Arial"/>
          <w:sz w:val="20"/>
          <w:szCs w:val="20"/>
        </w:rPr>
        <w:t>and Karma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</w:rPr>
      </w:pPr>
    </w:p>
    <w:p w:rsidR="00145885" w:rsidRPr="0060555E" w:rsidRDefault="00D47EA6">
      <w:p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PayPal, San Jose, CA                                                                                                        (Feb 2018 – Nov2019)</w:t>
      </w:r>
    </w:p>
    <w:p w:rsidR="00145885" w:rsidRPr="0060555E" w:rsidRDefault="00D47EA6">
      <w:pPr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Sr. UI Developer</w:t>
      </w:r>
      <w:r w:rsidRPr="0060555E">
        <w:rPr>
          <w:rFonts w:ascii="Arial" w:hAnsi="Arial" w:cs="Arial"/>
          <w:sz w:val="20"/>
          <w:szCs w:val="20"/>
        </w:rPr>
        <w:tab/>
      </w:r>
      <w:r w:rsidRPr="0060555E">
        <w:rPr>
          <w:rFonts w:ascii="Arial" w:hAnsi="Arial" w:cs="Arial"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  <w:t xml:space="preserve">                                 </w:t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60555E">
        <w:rPr>
          <w:rFonts w:ascii="Arial" w:hAnsi="Arial" w:cs="Arial"/>
          <w:b/>
          <w:sz w:val="20"/>
          <w:szCs w:val="20"/>
        </w:rPr>
        <w:t>: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Excellent experience in implementing UI components using </w:t>
      </w:r>
      <w:r w:rsidRPr="0060555E">
        <w:rPr>
          <w:rFonts w:ascii="Arial" w:hAnsi="Arial" w:cs="Arial"/>
          <w:b/>
          <w:sz w:val="20"/>
          <w:szCs w:val="20"/>
        </w:rPr>
        <w:t>ReactJS</w:t>
      </w:r>
      <w:r w:rsidRPr="0060555E">
        <w:rPr>
          <w:rFonts w:ascii="Arial" w:hAnsi="Arial" w:cs="Arial"/>
          <w:sz w:val="20"/>
          <w:szCs w:val="20"/>
        </w:rPr>
        <w:t xml:space="preserve"> along with </w:t>
      </w:r>
      <w:r w:rsidRPr="0060555E">
        <w:rPr>
          <w:rFonts w:ascii="Arial" w:hAnsi="Arial" w:cs="Arial"/>
          <w:b/>
          <w:sz w:val="20"/>
          <w:szCs w:val="20"/>
        </w:rPr>
        <w:t xml:space="preserve">Redux Framework </w:t>
      </w:r>
      <w:r w:rsidRPr="0060555E">
        <w:rPr>
          <w:rFonts w:ascii="Arial" w:hAnsi="Arial" w:cs="Arial"/>
          <w:sz w:val="20"/>
          <w:szCs w:val="20"/>
        </w:rPr>
        <w:t xml:space="preserve">and </w:t>
      </w:r>
      <w:r w:rsidRPr="0060555E">
        <w:rPr>
          <w:rFonts w:ascii="Arial" w:hAnsi="Arial" w:cs="Arial"/>
          <w:b/>
          <w:sz w:val="20"/>
          <w:szCs w:val="20"/>
        </w:rPr>
        <w:t>ES 6JS</w:t>
      </w:r>
      <w:r w:rsidRPr="0060555E">
        <w:rPr>
          <w:rFonts w:ascii="Arial" w:hAnsi="Arial" w:cs="Arial"/>
          <w:sz w:val="20"/>
          <w:szCs w:val="20"/>
        </w:rPr>
        <w:t xml:space="preserve"> with Strong experience in developing Redux forms with react lifecycle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ReactJS</w:t>
      </w:r>
      <w:r w:rsidRPr="0060555E">
        <w:rPr>
          <w:rFonts w:ascii="Arial" w:hAnsi="Arial" w:cs="Arial"/>
          <w:sz w:val="20"/>
          <w:szCs w:val="20"/>
        </w:rPr>
        <w:t xml:space="preserve"> and </w:t>
      </w:r>
      <w:r w:rsidRPr="0060555E">
        <w:rPr>
          <w:rFonts w:ascii="Arial" w:hAnsi="Arial" w:cs="Arial"/>
          <w:b/>
          <w:sz w:val="20"/>
          <w:szCs w:val="20"/>
        </w:rPr>
        <w:t>Node.JS</w:t>
      </w:r>
      <w:r w:rsidRPr="0060555E">
        <w:rPr>
          <w:rFonts w:ascii="Arial" w:hAnsi="Arial" w:cs="Arial"/>
          <w:sz w:val="20"/>
          <w:szCs w:val="20"/>
        </w:rPr>
        <w:t> to structure JavaScript code in an MVC (Model, View, and Controller)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web pack, </w:t>
      </w:r>
      <w:r w:rsidRPr="0060555E">
        <w:rPr>
          <w:rFonts w:ascii="Arial" w:hAnsi="Arial" w:cs="Arial"/>
          <w:b/>
          <w:sz w:val="20"/>
          <w:szCs w:val="20"/>
        </w:rPr>
        <w:t>ES6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React API, Redux-promises</w:t>
      </w:r>
      <w:r w:rsidRPr="0060555E">
        <w:rPr>
          <w:rFonts w:ascii="Arial" w:hAnsi="Arial" w:cs="Arial"/>
          <w:sz w:val="20"/>
          <w:szCs w:val="20"/>
        </w:rPr>
        <w:t>, Ajax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Creating </w:t>
      </w:r>
      <w:r w:rsidRPr="0060555E">
        <w:rPr>
          <w:rFonts w:ascii="Arial" w:hAnsi="Arial" w:cs="Arial"/>
          <w:b/>
          <w:sz w:val="20"/>
          <w:szCs w:val="20"/>
        </w:rPr>
        <w:t>components, reducers, actions and containers</w:t>
      </w:r>
      <w:r w:rsidRPr="0060555E">
        <w:rPr>
          <w:rFonts w:ascii="Arial" w:hAnsi="Arial" w:cs="Arial"/>
          <w:sz w:val="20"/>
          <w:szCs w:val="20"/>
        </w:rPr>
        <w:t xml:space="preserve"> for the project to make the webpage accessible in simple way and waive off the load on coding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Working side-by-side with Photoshop design comps developing HTML/JS/CSS based web sites, including testing and debugging cross-browser.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Involved in finding out the bugs, broken links and missing images etc. and rectifying them.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GIT</w:t>
      </w:r>
      <w:r w:rsidRPr="0060555E">
        <w:rPr>
          <w:rFonts w:ascii="Arial" w:hAnsi="Arial" w:cs="Arial"/>
          <w:sz w:val="20"/>
          <w:szCs w:val="20"/>
        </w:rPr>
        <w:t xml:space="preserve"> for version control and </w:t>
      </w:r>
      <w:r w:rsidRPr="0060555E">
        <w:rPr>
          <w:rFonts w:ascii="Arial" w:hAnsi="Arial" w:cs="Arial"/>
          <w:b/>
          <w:sz w:val="20"/>
          <w:szCs w:val="20"/>
        </w:rPr>
        <w:t>JIRA</w:t>
      </w:r>
      <w:r w:rsidRPr="0060555E">
        <w:rPr>
          <w:rFonts w:ascii="Arial" w:hAnsi="Arial" w:cs="Arial"/>
          <w:sz w:val="20"/>
          <w:szCs w:val="20"/>
        </w:rPr>
        <w:t xml:space="preserve"> for defect tracking.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Degree in Design/Web Development Focus preferred </w:t>
      </w:r>
      <w:r w:rsidRPr="0060555E">
        <w:rPr>
          <w:rFonts w:ascii="Arial" w:hAnsi="Arial" w:cs="Arial"/>
          <w:b/>
          <w:sz w:val="20"/>
          <w:szCs w:val="20"/>
        </w:rPr>
        <w:t>Android/iOS mobile UI/UX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Making use of JSP, HTML, and XML for the designing the </w:t>
      </w:r>
      <w:r w:rsidRPr="0060555E">
        <w:rPr>
          <w:rFonts w:ascii="Arial" w:hAnsi="Arial" w:cs="Arial"/>
          <w:b/>
          <w:sz w:val="20"/>
          <w:szCs w:val="20"/>
        </w:rPr>
        <w:t xml:space="preserve">GUI </w:t>
      </w:r>
      <w:r w:rsidRPr="0060555E">
        <w:rPr>
          <w:rFonts w:ascii="Arial" w:hAnsi="Arial" w:cs="Arial"/>
          <w:sz w:val="20"/>
          <w:szCs w:val="20"/>
        </w:rPr>
        <w:t>framework and presentation stratum. Confirming the validations of the customers with the help of JavaScript.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lastRenderedPageBreak/>
        <w:t xml:space="preserve">Deep experience with </w:t>
      </w:r>
      <w:r w:rsidRPr="0060555E">
        <w:rPr>
          <w:rFonts w:ascii="Arial" w:hAnsi="Arial" w:cs="Arial"/>
          <w:b/>
          <w:sz w:val="20"/>
          <w:szCs w:val="20"/>
        </w:rPr>
        <w:t>JavaScript, HTML5, CSS3 (Bootstrap, Media Queries), jQuery UI plugin, DOJO</w:t>
      </w:r>
      <w:r w:rsidRPr="0060555E">
        <w:rPr>
          <w:rFonts w:ascii="Arial" w:hAnsi="Arial" w:cs="Arial"/>
          <w:sz w:val="20"/>
          <w:szCs w:val="20"/>
        </w:rPr>
        <w:t xml:space="preserve">. 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Writing native JavaScript from scratch, </w:t>
      </w:r>
      <w:r w:rsidRPr="0060555E">
        <w:rPr>
          <w:rFonts w:ascii="Arial" w:hAnsi="Arial" w:cs="Arial"/>
          <w:b/>
          <w:sz w:val="20"/>
          <w:szCs w:val="20"/>
        </w:rPr>
        <w:t>DOM manipulation</w:t>
      </w:r>
      <w:r w:rsidRPr="0060555E">
        <w:rPr>
          <w:rFonts w:ascii="Arial" w:hAnsi="Arial" w:cs="Arial"/>
          <w:sz w:val="20"/>
          <w:szCs w:val="20"/>
        </w:rPr>
        <w:t xml:space="preserve"> for the website portal implementable on devices like Mobile, Tablet and Desktop.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Experience in synchronous dataflow in the application using </w:t>
      </w:r>
      <w:r w:rsidRPr="0060555E">
        <w:rPr>
          <w:rFonts w:ascii="Arial" w:hAnsi="Arial" w:cs="Arial"/>
          <w:b/>
          <w:sz w:val="20"/>
          <w:szCs w:val="20"/>
        </w:rPr>
        <w:t>Redux.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web scripting languages like </w:t>
      </w:r>
      <w:r w:rsidRPr="0060555E">
        <w:rPr>
          <w:rFonts w:ascii="Arial" w:hAnsi="Arial" w:cs="Arial"/>
          <w:b/>
          <w:sz w:val="20"/>
          <w:szCs w:val="20"/>
        </w:rPr>
        <w:t xml:space="preserve">NodeJS </w:t>
      </w:r>
      <w:r w:rsidRPr="0060555E">
        <w:rPr>
          <w:rFonts w:ascii="Arial" w:hAnsi="Arial" w:cs="Arial"/>
          <w:sz w:val="20"/>
          <w:szCs w:val="20"/>
        </w:rPr>
        <w:t xml:space="preserve">and </w:t>
      </w:r>
      <w:r w:rsidRPr="0060555E">
        <w:rPr>
          <w:rFonts w:ascii="Arial" w:hAnsi="Arial" w:cs="Arial"/>
          <w:b/>
          <w:sz w:val="20"/>
          <w:szCs w:val="20"/>
        </w:rPr>
        <w:t>Yarn</w:t>
      </w:r>
      <w:r w:rsidRPr="0060555E">
        <w:rPr>
          <w:rFonts w:ascii="Arial" w:hAnsi="Arial" w:cs="Arial"/>
          <w:sz w:val="20"/>
          <w:szCs w:val="20"/>
        </w:rPr>
        <w:t xml:space="preserve"> for interaction between client side and server-side technologies.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Used debugging tools such as Chrome Dev tools, Firebug, HTTP Tracing, stepping through code / breakpoints, etc.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Understanding and working on the Content Management System of the company on WordPress, Drupal and Joomla.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Maintained the website by site tuning and </w:t>
      </w:r>
      <w:r w:rsidRPr="0060555E">
        <w:rPr>
          <w:rFonts w:ascii="Arial" w:hAnsi="Arial" w:cs="Arial"/>
          <w:b/>
          <w:sz w:val="20"/>
          <w:szCs w:val="20"/>
        </w:rPr>
        <w:t>performance optimization</w:t>
      </w:r>
      <w:r w:rsidRPr="0060555E">
        <w:rPr>
          <w:rFonts w:ascii="Arial" w:hAnsi="Arial" w:cs="Arial"/>
          <w:sz w:val="20"/>
          <w:szCs w:val="20"/>
        </w:rPr>
        <w:t xml:space="preserve"> (HTTP Profiling, Page Speed, etc.) including SEO, bundling and magnification.</w:t>
      </w:r>
    </w:p>
    <w:p w:rsidR="00145885" w:rsidRPr="0060555E" w:rsidRDefault="00D47EA6">
      <w:pPr>
        <w:widowControl w:val="0"/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Worked in Agile Environment, which include daily Stand up's, Sprint Planning, Grooming etc. </w:t>
      </w:r>
    </w:p>
    <w:p w:rsidR="00145885" w:rsidRPr="0060555E" w:rsidRDefault="00D47EA6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highlight w:val="white"/>
          <w:u w:val="single"/>
        </w:rPr>
        <w:t>Environment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 xml:space="preserve">: </w:t>
      </w:r>
      <w:r w:rsidRPr="0060555E">
        <w:rPr>
          <w:rFonts w:ascii="Arial" w:hAnsi="Arial" w:cs="Arial"/>
          <w:sz w:val="20"/>
          <w:szCs w:val="20"/>
        </w:rPr>
        <w:t xml:space="preserve">HTML5, CSS3, JavaScript, </w:t>
      </w:r>
      <w:r w:rsidRPr="0060555E">
        <w:rPr>
          <w:rFonts w:ascii="Arial" w:hAnsi="Arial" w:cs="Arial"/>
          <w:b/>
          <w:sz w:val="20"/>
          <w:szCs w:val="20"/>
        </w:rPr>
        <w:t>React.JS, Node.JS,</w:t>
      </w:r>
      <w:r w:rsidRPr="0060555E">
        <w:rPr>
          <w:rFonts w:ascii="Arial" w:hAnsi="Arial" w:cs="Arial"/>
          <w:sz w:val="20"/>
          <w:szCs w:val="20"/>
        </w:rPr>
        <w:t xml:space="preserve"> Ajax, JSON, Agile, Web API, </w:t>
      </w:r>
      <w:r w:rsidRPr="0060555E">
        <w:rPr>
          <w:rFonts w:ascii="Arial" w:hAnsi="Arial" w:cs="Arial"/>
          <w:b/>
          <w:sz w:val="20"/>
          <w:szCs w:val="20"/>
        </w:rPr>
        <w:t>Redux</w:t>
      </w:r>
      <w:r w:rsidRPr="0060555E">
        <w:rPr>
          <w:rFonts w:ascii="Arial" w:hAnsi="Arial" w:cs="Arial"/>
          <w:sz w:val="20"/>
          <w:szCs w:val="20"/>
        </w:rPr>
        <w:t>, Adobe Photoshop, Apache, GitHub, Responsive Design, Sublime Text3 and Atom IDE, Mobile Based Application Design (iOS and Android), Chrome, Firefox, Edge.</w:t>
      </w:r>
    </w:p>
    <w:p w:rsidR="00145885" w:rsidRPr="0060555E" w:rsidRDefault="00145885">
      <w:pPr>
        <w:rPr>
          <w:rFonts w:ascii="Arial" w:hAnsi="Arial" w:cs="Arial"/>
          <w:b/>
          <w:sz w:val="20"/>
          <w:szCs w:val="20"/>
        </w:rPr>
      </w:pPr>
    </w:p>
    <w:p w:rsidR="00145885" w:rsidRPr="0060555E" w:rsidRDefault="00D47EA6">
      <w:p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Kroger, Cincinnati, OH                                                                                               (Mar2017 – Jan 2018)</w:t>
      </w:r>
    </w:p>
    <w:p w:rsidR="00145885" w:rsidRPr="0060555E" w:rsidRDefault="00D47EA6">
      <w:pPr>
        <w:rPr>
          <w:rFonts w:ascii="Arial" w:hAnsi="Arial" w:cs="Arial"/>
          <w:sz w:val="20"/>
          <w:szCs w:val="20"/>
        </w:rPr>
      </w:pPr>
      <w:bookmarkStart w:id="1" w:name="_gjdgxs" w:colFirst="0" w:colLast="0"/>
      <w:bookmarkEnd w:id="1"/>
      <w:r w:rsidRPr="0060555E">
        <w:rPr>
          <w:rFonts w:ascii="Arial" w:hAnsi="Arial" w:cs="Arial"/>
          <w:b/>
          <w:sz w:val="20"/>
          <w:szCs w:val="20"/>
        </w:rPr>
        <w:t>Front End Developer</w:t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sz w:val="20"/>
          <w:szCs w:val="20"/>
        </w:rPr>
        <w:tab/>
      </w:r>
      <w:r w:rsidRPr="0060555E">
        <w:rPr>
          <w:rFonts w:ascii="Arial" w:hAnsi="Arial" w:cs="Arial"/>
          <w:sz w:val="20"/>
          <w:szCs w:val="20"/>
        </w:rPr>
        <w:tab/>
      </w:r>
      <w:r w:rsidRPr="0060555E">
        <w:rPr>
          <w:rFonts w:ascii="Arial" w:hAnsi="Arial" w:cs="Arial"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60555E">
        <w:rPr>
          <w:rFonts w:ascii="Arial" w:hAnsi="Arial" w:cs="Arial"/>
          <w:b/>
          <w:sz w:val="20"/>
          <w:szCs w:val="20"/>
        </w:rPr>
        <w:t>:</w:t>
      </w:r>
    </w:p>
    <w:p w:rsidR="00145885" w:rsidRPr="0060555E" w:rsidRDefault="00D47EA6">
      <w:pPr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Enhanced legacy application by building new components in </w:t>
      </w:r>
      <w:r w:rsidRPr="0060555E">
        <w:rPr>
          <w:rFonts w:ascii="Arial" w:hAnsi="Arial" w:cs="Arial"/>
          <w:b/>
          <w:sz w:val="20"/>
          <w:szCs w:val="20"/>
        </w:rPr>
        <w:t>React</w:t>
      </w:r>
      <w:r w:rsidRPr="0060555E">
        <w:rPr>
          <w:rFonts w:ascii="Arial" w:hAnsi="Arial" w:cs="Arial"/>
          <w:sz w:val="20"/>
          <w:szCs w:val="20"/>
        </w:rPr>
        <w:t xml:space="preserve"> and </w:t>
      </w:r>
      <w:r w:rsidRPr="0060555E">
        <w:rPr>
          <w:rFonts w:ascii="Arial" w:hAnsi="Arial" w:cs="Arial"/>
          <w:b/>
          <w:sz w:val="20"/>
          <w:szCs w:val="20"/>
        </w:rPr>
        <w:t>typescript.</w:t>
      </w:r>
    </w:p>
    <w:p w:rsidR="00145885" w:rsidRPr="0060555E" w:rsidRDefault="00D47EA6">
      <w:pPr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Hands-on experience on </w:t>
      </w:r>
      <w:r w:rsidRPr="0060555E">
        <w:rPr>
          <w:rFonts w:ascii="Arial" w:hAnsi="Arial" w:cs="Arial"/>
          <w:b/>
          <w:sz w:val="20"/>
          <w:szCs w:val="20"/>
        </w:rPr>
        <w:t>React</w:t>
      </w:r>
      <w:r w:rsidRPr="0060555E">
        <w:rPr>
          <w:rFonts w:ascii="Arial" w:hAnsi="Arial" w:cs="Arial"/>
          <w:sz w:val="20"/>
          <w:szCs w:val="20"/>
        </w:rPr>
        <w:t xml:space="preserve"> for one complete project in rebasing the UI of the application using the techniques in </w:t>
      </w:r>
      <w:r w:rsidRPr="0060555E">
        <w:rPr>
          <w:rFonts w:ascii="Arial" w:hAnsi="Arial" w:cs="Arial"/>
          <w:b/>
          <w:sz w:val="20"/>
          <w:szCs w:val="20"/>
        </w:rPr>
        <w:t>React 2.</w:t>
      </w:r>
    </w:p>
    <w:p w:rsidR="00145885" w:rsidRPr="0060555E" w:rsidRDefault="00D47EA6">
      <w:pPr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Experienced with deployments, maintenance and troubleshooting applications on </w:t>
      </w:r>
      <w:r w:rsidRPr="0060555E">
        <w:rPr>
          <w:rFonts w:ascii="Arial" w:hAnsi="Arial" w:cs="Arial"/>
          <w:b/>
          <w:sz w:val="20"/>
          <w:szCs w:val="20"/>
        </w:rPr>
        <w:t>AWS Cloud.</w:t>
      </w:r>
    </w:p>
    <w:p w:rsidR="00145885" w:rsidRPr="0060555E" w:rsidRDefault="00D47EA6">
      <w:pPr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Extensively worked on </w:t>
      </w:r>
      <w:r w:rsidRPr="0060555E">
        <w:rPr>
          <w:rFonts w:ascii="Arial" w:hAnsi="Arial" w:cs="Arial"/>
          <w:b/>
          <w:sz w:val="20"/>
          <w:szCs w:val="20"/>
        </w:rPr>
        <w:t>CSS Background, CSS Positioning, CSS Text, CSS Border, CSS Margin, CSS Sprites, CSS Padding, CSS Table, Pseudo Elements &amp; Classes, and CSS Behaviors in CSS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Involved to implement various screens for the front end using </w:t>
      </w:r>
      <w:r w:rsidRPr="0060555E">
        <w:rPr>
          <w:rFonts w:ascii="Arial" w:hAnsi="Arial" w:cs="Arial"/>
          <w:b/>
          <w:sz w:val="20"/>
          <w:szCs w:val="20"/>
        </w:rPr>
        <w:t>React js</w:t>
      </w:r>
      <w:r w:rsidRPr="0060555E">
        <w:rPr>
          <w:rFonts w:ascii="Arial" w:hAnsi="Arial" w:cs="Arial"/>
          <w:sz w:val="20"/>
          <w:szCs w:val="20"/>
        </w:rPr>
        <w:t xml:space="preserve"> and used various predefined components from NPM (Node Package Manager) and redux library.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in using </w:t>
      </w:r>
      <w:r w:rsidRPr="0060555E">
        <w:rPr>
          <w:rFonts w:ascii="Arial" w:hAnsi="Arial" w:cs="Arial"/>
          <w:b/>
          <w:sz w:val="20"/>
          <w:szCs w:val="20"/>
        </w:rPr>
        <w:t xml:space="preserve">React JS </w:t>
      </w:r>
      <w:r w:rsidRPr="0060555E">
        <w:rPr>
          <w:rFonts w:ascii="Arial" w:hAnsi="Arial" w:cs="Arial"/>
          <w:sz w:val="20"/>
          <w:szCs w:val="20"/>
        </w:rPr>
        <w:t xml:space="preserve">components, Forms, Events, Keys, </w:t>
      </w:r>
      <w:r w:rsidRPr="0060555E">
        <w:rPr>
          <w:rFonts w:ascii="Arial" w:hAnsi="Arial" w:cs="Arial"/>
          <w:b/>
          <w:sz w:val="20"/>
          <w:szCs w:val="20"/>
        </w:rPr>
        <w:t>Router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Animations</w:t>
      </w:r>
      <w:r w:rsidRPr="0060555E">
        <w:rPr>
          <w:rFonts w:ascii="Arial" w:hAnsi="Arial" w:cs="Arial"/>
          <w:sz w:val="20"/>
          <w:szCs w:val="20"/>
        </w:rPr>
        <w:t xml:space="preserve">, and </w:t>
      </w:r>
      <w:r w:rsidRPr="0060555E">
        <w:rPr>
          <w:rFonts w:ascii="Arial" w:hAnsi="Arial" w:cs="Arial"/>
          <w:b/>
          <w:sz w:val="20"/>
          <w:szCs w:val="20"/>
        </w:rPr>
        <w:t>Redux</w:t>
      </w:r>
      <w:r w:rsidRPr="0060555E">
        <w:rPr>
          <w:rFonts w:ascii="Arial" w:hAnsi="Arial" w:cs="Arial"/>
          <w:sz w:val="20"/>
          <w:szCs w:val="20"/>
        </w:rPr>
        <w:t xml:space="preserve"> concept.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Implemented stable </w:t>
      </w:r>
      <w:r w:rsidRPr="0060555E">
        <w:rPr>
          <w:rFonts w:ascii="Arial" w:hAnsi="Arial" w:cs="Arial"/>
          <w:b/>
          <w:sz w:val="20"/>
          <w:szCs w:val="20"/>
        </w:rPr>
        <w:t>React components</w:t>
      </w:r>
      <w:r w:rsidRPr="0060555E">
        <w:rPr>
          <w:rFonts w:ascii="Arial" w:hAnsi="Arial" w:cs="Arial"/>
          <w:sz w:val="20"/>
          <w:szCs w:val="20"/>
        </w:rPr>
        <w:t xml:space="preserve"> and stand-alone functions to be added to any future pages.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Responsible for React UI and architecture. Building components library, including Tree, Slide-View, and </w:t>
      </w:r>
      <w:r w:rsidRPr="0060555E">
        <w:rPr>
          <w:rFonts w:ascii="Arial" w:hAnsi="Arial" w:cs="Arial"/>
          <w:b/>
          <w:sz w:val="20"/>
          <w:szCs w:val="20"/>
        </w:rPr>
        <w:t>Table Grid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Used Redux for managing the state of the applications.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Worked with google maps to locate the loan officer and their branches in the mobile applications.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SASS, </w:t>
      </w:r>
      <w:r w:rsidRPr="0060555E">
        <w:rPr>
          <w:rFonts w:ascii="Arial" w:hAnsi="Arial" w:cs="Arial"/>
          <w:b/>
          <w:sz w:val="20"/>
          <w:szCs w:val="20"/>
        </w:rPr>
        <w:t>Native Base</w:t>
      </w:r>
      <w:r w:rsidRPr="0060555E">
        <w:rPr>
          <w:rFonts w:ascii="Arial" w:hAnsi="Arial" w:cs="Arial"/>
          <w:sz w:val="20"/>
          <w:szCs w:val="20"/>
        </w:rPr>
        <w:t xml:space="preserve">, Inline JSX styles, CSS, Styled Components, Styles-JSX, </w:t>
      </w:r>
      <w:r w:rsidRPr="0060555E">
        <w:rPr>
          <w:rFonts w:ascii="Arial" w:hAnsi="Arial" w:cs="Arial"/>
          <w:b/>
          <w:sz w:val="20"/>
          <w:szCs w:val="20"/>
        </w:rPr>
        <w:t>React Native</w:t>
      </w:r>
      <w:r w:rsidRPr="0060555E">
        <w:rPr>
          <w:rFonts w:ascii="Arial" w:hAnsi="Arial" w:cs="Arial"/>
          <w:sz w:val="20"/>
          <w:szCs w:val="20"/>
        </w:rPr>
        <w:t xml:space="preserve"> Web, Material-UI, Grommet, and Bootstrap for styling the components.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on authentication aspects such as Fingerprint Scanner and Face Scanner in Android and IOS applications built with </w:t>
      </w:r>
      <w:r w:rsidRPr="0060555E">
        <w:rPr>
          <w:rFonts w:ascii="Arial" w:hAnsi="Arial" w:cs="Arial"/>
          <w:b/>
          <w:sz w:val="20"/>
          <w:szCs w:val="20"/>
        </w:rPr>
        <w:t>React Native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React JS</w:t>
      </w:r>
      <w:r w:rsidRPr="0060555E">
        <w:rPr>
          <w:rFonts w:ascii="Arial" w:hAnsi="Arial" w:cs="Arial"/>
          <w:sz w:val="20"/>
          <w:szCs w:val="20"/>
        </w:rPr>
        <w:t xml:space="preserve"> to build the UI components, developed filters to display different dimensions of data and font size modifiers.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jQuery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Ajax</w:t>
      </w:r>
      <w:r w:rsidRPr="0060555E">
        <w:rPr>
          <w:rFonts w:ascii="Arial" w:hAnsi="Arial" w:cs="Arial"/>
          <w:sz w:val="20"/>
          <w:szCs w:val="20"/>
        </w:rPr>
        <w:t xml:space="preserve"> for service calls on pages to interact with the server for information. Rapid prototyping of design concepts.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Used React JS to abstracts away from the DOM function, giving a simpler programming model and better performance.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Implemented new </w:t>
      </w:r>
      <w:r w:rsidRPr="0060555E">
        <w:rPr>
          <w:rFonts w:ascii="Arial" w:hAnsi="Arial" w:cs="Arial"/>
          <w:b/>
          <w:sz w:val="20"/>
          <w:szCs w:val="20"/>
        </w:rPr>
        <w:t xml:space="preserve">Dockers </w:t>
      </w:r>
      <w:r w:rsidRPr="0060555E">
        <w:rPr>
          <w:rFonts w:ascii="Arial" w:hAnsi="Arial" w:cs="Arial"/>
          <w:sz w:val="20"/>
          <w:szCs w:val="20"/>
        </w:rPr>
        <w:t xml:space="preserve">container creation process for each </w:t>
      </w:r>
      <w:r w:rsidRPr="0060555E">
        <w:rPr>
          <w:rFonts w:ascii="Arial" w:hAnsi="Arial" w:cs="Arial"/>
          <w:b/>
          <w:sz w:val="20"/>
          <w:szCs w:val="20"/>
        </w:rPr>
        <w:t xml:space="preserve">GIT </w:t>
      </w:r>
      <w:r w:rsidRPr="0060555E">
        <w:rPr>
          <w:rFonts w:ascii="Arial" w:hAnsi="Arial" w:cs="Arial"/>
          <w:sz w:val="20"/>
          <w:szCs w:val="20"/>
        </w:rPr>
        <w:t xml:space="preserve">branch gets started on </w:t>
      </w:r>
      <w:r w:rsidRPr="0060555E">
        <w:rPr>
          <w:rFonts w:ascii="Arial" w:hAnsi="Arial" w:cs="Arial"/>
          <w:b/>
          <w:sz w:val="20"/>
          <w:szCs w:val="20"/>
        </w:rPr>
        <w:t xml:space="preserve">Jenkins </w:t>
      </w:r>
      <w:r w:rsidRPr="0060555E">
        <w:rPr>
          <w:rFonts w:ascii="Arial" w:hAnsi="Arial" w:cs="Arial"/>
          <w:sz w:val="20"/>
          <w:szCs w:val="20"/>
        </w:rPr>
        <w:t>as Continuous Integration server.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Implemented architectural and component front-end architecture with </w:t>
      </w:r>
      <w:r w:rsidRPr="0060555E">
        <w:rPr>
          <w:rFonts w:ascii="Arial" w:hAnsi="Arial" w:cs="Arial"/>
          <w:b/>
          <w:sz w:val="20"/>
          <w:szCs w:val="20"/>
        </w:rPr>
        <w:t>React JS</w:t>
      </w:r>
      <w:r w:rsidRPr="0060555E">
        <w:rPr>
          <w:rFonts w:ascii="Arial" w:hAnsi="Arial" w:cs="Arial"/>
          <w:sz w:val="20"/>
          <w:szCs w:val="20"/>
        </w:rPr>
        <w:t xml:space="preserve"> app client.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Web pack, Babel, grunt and gulp for transpiration (compilation) configuration for </w:t>
      </w:r>
      <w:r w:rsidRPr="0060555E">
        <w:rPr>
          <w:rFonts w:ascii="Arial" w:hAnsi="Arial" w:cs="Arial"/>
          <w:b/>
          <w:sz w:val="20"/>
          <w:szCs w:val="20"/>
        </w:rPr>
        <w:t>Typescript</w:t>
      </w:r>
      <w:r w:rsidRPr="0060555E">
        <w:rPr>
          <w:rFonts w:ascii="Arial" w:hAnsi="Arial" w:cs="Arial"/>
          <w:sz w:val="20"/>
          <w:szCs w:val="20"/>
        </w:rPr>
        <w:t xml:space="preserve"> to be converted to </w:t>
      </w:r>
      <w:r w:rsidRPr="0060555E">
        <w:rPr>
          <w:rFonts w:ascii="Arial" w:hAnsi="Arial" w:cs="Arial"/>
          <w:b/>
          <w:sz w:val="20"/>
          <w:szCs w:val="20"/>
        </w:rPr>
        <w:t>JavaScript</w:t>
      </w:r>
      <w:r w:rsidRPr="0060555E">
        <w:rPr>
          <w:rFonts w:ascii="Arial" w:hAnsi="Arial" w:cs="Arial"/>
          <w:sz w:val="20"/>
          <w:szCs w:val="20"/>
        </w:rPr>
        <w:t xml:space="preserve">.  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Responsive Web design used Bootstrap to build grids, layouts and components. Used Bootstrap components like dropdown menus, navigation bar, alerts, and labels.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GIT</w:t>
      </w:r>
      <w:r w:rsidRPr="0060555E">
        <w:rPr>
          <w:rFonts w:ascii="Arial" w:hAnsi="Arial" w:cs="Arial"/>
          <w:sz w:val="20"/>
          <w:szCs w:val="20"/>
        </w:rPr>
        <w:t xml:space="preserve"> bash commands to clone the project from </w:t>
      </w:r>
      <w:r w:rsidR="0060555E" w:rsidRPr="0060555E">
        <w:rPr>
          <w:rFonts w:ascii="Arial" w:hAnsi="Arial" w:cs="Arial"/>
          <w:sz w:val="20"/>
          <w:szCs w:val="20"/>
        </w:rPr>
        <w:t>bit bucket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several open-source libraries based on </w:t>
      </w:r>
      <w:r w:rsidRPr="0060555E">
        <w:rPr>
          <w:rFonts w:ascii="Arial" w:hAnsi="Arial" w:cs="Arial"/>
          <w:b/>
          <w:sz w:val="20"/>
          <w:szCs w:val="20"/>
        </w:rPr>
        <w:t>React JS</w:t>
      </w:r>
      <w:r w:rsidRPr="0060555E">
        <w:rPr>
          <w:rFonts w:ascii="Arial" w:hAnsi="Arial" w:cs="Arial"/>
          <w:sz w:val="20"/>
          <w:szCs w:val="20"/>
        </w:rPr>
        <w:t xml:space="preserve"> for efficient and expedited project delivery.</w:t>
      </w:r>
    </w:p>
    <w:p w:rsidR="00145885" w:rsidRPr="0060555E" w:rsidRDefault="00D47EA6">
      <w:p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highlight w:val="white"/>
          <w:u w:val="single"/>
        </w:rPr>
        <w:t>Environment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:</w:t>
      </w:r>
      <w:r w:rsidRPr="0060555E">
        <w:rPr>
          <w:rFonts w:ascii="Arial" w:hAnsi="Arial" w:cs="Arial"/>
          <w:sz w:val="20"/>
          <w:szCs w:val="20"/>
          <w:highlight w:val="white"/>
        </w:rPr>
        <w:t xml:space="preserve"> React, Vue, Flexbox, </w:t>
      </w:r>
      <w:r w:rsidR="0060555E" w:rsidRPr="0060555E">
        <w:rPr>
          <w:rFonts w:ascii="Arial" w:hAnsi="Arial" w:cs="Arial"/>
          <w:sz w:val="20"/>
          <w:szCs w:val="20"/>
          <w:highlight w:val="white"/>
        </w:rPr>
        <w:t>Typescript</w:t>
      </w:r>
      <w:r w:rsidRPr="0060555E">
        <w:rPr>
          <w:rFonts w:ascii="Arial" w:hAnsi="Arial" w:cs="Arial"/>
          <w:sz w:val="20"/>
          <w:szCs w:val="20"/>
          <w:highlight w:val="white"/>
        </w:rPr>
        <w:t>, JavaScript, Node.js, NPM, Jenkins, jQuery, Bootstrap, Ajax, HTML5, ADA, CSS3, GIT, TDD, LESS, CI/CD, AWS Cloud Services.</w:t>
      </w:r>
    </w:p>
    <w:p w:rsidR="00145885" w:rsidRPr="0060555E" w:rsidRDefault="00145885">
      <w:pPr>
        <w:jc w:val="both"/>
        <w:rPr>
          <w:rFonts w:ascii="Arial" w:hAnsi="Arial" w:cs="Arial"/>
          <w:sz w:val="20"/>
          <w:szCs w:val="20"/>
        </w:rPr>
      </w:pPr>
    </w:p>
    <w:p w:rsidR="00145885" w:rsidRPr="0060555E" w:rsidRDefault="00D47EA6">
      <w:pPr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Augusta, Hyderabad, India</w:t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  <w:t xml:space="preserve">                                  (July 2014– Feb 2016)</w:t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Front End Developer</w:t>
      </w:r>
      <w:r w:rsidRPr="0060555E">
        <w:rPr>
          <w:rFonts w:ascii="Arial" w:hAnsi="Arial" w:cs="Arial"/>
          <w:b/>
          <w:sz w:val="20"/>
          <w:szCs w:val="20"/>
        </w:rPr>
        <w:tab/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60555E">
        <w:rPr>
          <w:rFonts w:ascii="Arial" w:hAnsi="Arial" w:cs="Arial"/>
          <w:b/>
          <w:sz w:val="20"/>
          <w:szCs w:val="20"/>
        </w:rPr>
        <w:t>:</w:t>
      </w:r>
    </w:p>
    <w:p w:rsidR="00145885" w:rsidRPr="0060555E" w:rsidRDefault="00145885">
      <w:pPr>
        <w:jc w:val="both"/>
        <w:rPr>
          <w:rFonts w:ascii="Arial" w:hAnsi="Arial" w:cs="Arial"/>
          <w:b/>
          <w:sz w:val="20"/>
          <w:szCs w:val="20"/>
        </w:rPr>
      </w:pP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on front end pages that were developed in a professional manner using </w:t>
      </w:r>
      <w:r w:rsidRPr="0060555E">
        <w:rPr>
          <w:rFonts w:ascii="Arial" w:hAnsi="Arial" w:cs="Arial"/>
          <w:b/>
          <w:sz w:val="20"/>
          <w:szCs w:val="20"/>
        </w:rPr>
        <w:t>HTML, CSS, JavaScript, and JQUERY.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and implemented user interfaces as per latest </w:t>
      </w:r>
      <w:r w:rsidRPr="0060555E">
        <w:rPr>
          <w:rFonts w:ascii="Arial" w:hAnsi="Arial" w:cs="Arial"/>
          <w:b/>
          <w:sz w:val="20"/>
          <w:szCs w:val="20"/>
        </w:rPr>
        <w:t xml:space="preserve">W3C </w:t>
      </w:r>
      <w:r w:rsidRPr="0060555E">
        <w:rPr>
          <w:rFonts w:ascii="Arial" w:hAnsi="Arial" w:cs="Arial"/>
          <w:sz w:val="20"/>
          <w:szCs w:val="20"/>
        </w:rPr>
        <w:t>standards.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client-side validation code using </w:t>
      </w:r>
      <w:r w:rsidRPr="0060555E">
        <w:rPr>
          <w:rFonts w:ascii="Arial" w:hAnsi="Arial" w:cs="Arial"/>
          <w:b/>
          <w:sz w:val="20"/>
          <w:szCs w:val="20"/>
        </w:rPr>
        <w:t>JavaScript and JQUERY.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Creating cross-browser compatible and standards-compliant </w:t>
      </w:r>
      <w:r w:rsidRPr="0060555E">
        <w:rPr>
          <w:rFonts w:ascii="Arial" w:hAnsi="Arial" w:cs="Arial"/>
          <w:b/>
          <w:sz w:val="20"/>
          <w:szCs w:val="20"/>
        </w:rPr>
        <w:t>CSS-based</w:t>
      </w:r>
      <w:r w:rsidRPr="0060555E">
        <w:rPr>
          <w:rFonts w:ascii="Arial" w:hAnsi="Arial" w:cs="Arial"/>
          <w:sz w:val="20"/>
          <w:szCs w:val="20"/>
        </w:rPr>
        <w:t xml:space="preserve"> page layouts.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Involved in fixing Front-End issues with the layouts.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lastRenderedPageBreak/>
        <w:t xml:space="preserve">Created some reusable components for designing interfaces using </w:t>
      </w:r>
      <w:r w:rsidRPr="0060555E">
        <w:rPr>
          <w:rFonts w:ascii="Arial" w:hAnsi="Arial" w:cs="Arial"/>
          <w:b/>
          <w:sz w:val="20"/>
          <w:szCs w:val="20"/>
        </w:rPr>
        <w:t>React.js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various screens for the front end using </w:t>
      </w:r>
      <w:r w:rsidRPr="0060555E">
        <w:rPr>
          <w:rFonts w:ascii="Arial" w:hAnsi="Arial" w:cs="Arial"/>
          <w:b/>
          <w:sz w:val="20"/>
          <w:szCs w:val="20"/>
        </w:rPr>
        <w:t>React.js</w:t>
      </w:r>
      <w:r w:rsidRPr="0060555E">
        <w:rPr>
          <w:rFonts w:ascii="Arial" w:hAnsi="Arial" w:cs="Arial"/>
          <w:sz w:val="20"/>
          <w:szCs w:val="20"/>
        </w:rPr>
        <w:t xml:space="preserve"> and used various predefined components from NPM (Node Package Manager) and </w:t>
      </w:r>
      <w:r w:rsidR="0060555E" w:rsidRPr="0060555E">
        <w:rPr>
          <w:rFonts w:ascii="Arial" w:hAnsi="Arial" w:cs="Arial"/>
          <w:b/>
          <w:sz w:val="20"/>
          <w:szCs w:val="20"/>
        </w:rPr>
        <w:t>redux</w:t>
      </w:r>
      <w:r w:rsidRPr="0060555E">
        <w:rPr>
          <w:rFonts w:ascii="Arial" w:hAnsi="Arial" w:cs="Arial"/>
          <w:sz w:val="20"/>
          <w:szCs w:val="20"/>
        </w:rPr>
        <w:t xml:space="preserve"> library.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Extensively used Web pack to remove code dependencies and to develop a </w:t>
      </w:r>
      <w:r w:rsidRPr="0060555E">
        <w:rPr>
          <w:rFonts w:ascii="Arial" w:hAnsi="Arial" w:cs="Arial"/>
          <w:b/>
          <w:sz w:val="20"/>
          <w:szCs w:val="20"/>
        </w:rPr>
        <w:t>SPA</w:t>
      </w:r>
      <w:r w:rsidRPr="0060555E">
        <w:rPr>
          <w:rFonts w:ascii="Arial" w:hAnsi="Arial" w:cs="Arial"/>
          <w:sz w:val="20"/>
          <w:szCs w:val="20"/>
        </w:rPr>
        <w:t xml:space="preserve"> using </w:t>
      </w:r>
      <w:r w:rsidRPr="0060555E">
        <w:rPr>
          <w:rFonts w:ascii="Arial" w:hAnsi="Arial" w:cs="Arial"/>
          <w:b/>
          <w:sz w:val="20"/>
          <w:szCs w:val="20"/>
        </w:rPr>
        <w:t>React.js</w:t>
      </w:r>
      <w:r w:rsidRPr="0060555E">
        <w:rPr>
          <w:rFonts w:ascii="Arial" w:hAnsi="Arial" w:cs="Arial"/>
          <w:sz w:val="20"/>
          <w:szCs w:val="20"/>
        </w:rPr>
        <w:t xml:space="preserve"> along with react-route.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on </w:t>
      </w:r>
      <w:r w:rsidRPr="0060555E">
        <w:rPr>
          <w:rFonts w:ascii="Arial" w:hAnsi="Arial" w:cs="Arial"/>
          <w:b/>
          <w:sz w:val="20"/>
          <w:szCs w:val="20"/>
        </w:rPr>
        <w:t>CSS preprocessor</w:t>
      </w:r>
      <w:r w:rsidRPr="0060555E">
        <w:rPr>
          <w:rFonts w:ascii="Arial" w:hAnsi="Arial" w:cs="Arial"/>
          <w:sz w:val="20"/>
          <w:szCs w:val="20"/>
        </w:rPr>
        <w:t xml:space="preserve"> frameworks </w:t>
      </w:r>
      <w:r w:rsidRPr="0060555E">
        <w:rPr>
          <w:rFonts w:ascii="Arial" w:hAnsi="Arial" w:cs="Arial"/>
          <w:b/>
          <w:sz w:val="20"/>
          <w:szCs w:val="20"/>
        </w:rPr>
        <w:t>(SASS 3.4 &amp; LESS 2.0)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Implemented </w:t>
      </w:r>
      <w:r w:rsidRPr="0060555E">
        <w:rPr>
          <w:rFonts w:ascii="Arial" w:hAnsi="Arial" w:cs="Arial"/>
          <w:b/>
          <w:sz w:val="20"/>
          <w:szCs w:val="20"/>
        </w:rPr>
        <w:t>AJAX</w:t>
      </w:r>
      <w:r w:rsidRPr="0060555E">
        <w:rPr>
          <w:rFonts w:ascii="Arial" w:hAnsi="Arial" w:cs="Arial"/>
          <w:sz w:val="20"/>
          <w:szCs w:val="20"/>
        </w:rPr>
        <w:t xml:space="preserve"> in web pages for accessing application data without refreshing the whole pages for better user experience.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React.js, JavaScript</w:t>
      </w:r>
      <w:r w:rsidRPr="0060555E">
        <w:rPr>
          <w:rFonts w:ascii="Arial" w:hAnsi="Arial" w:cs="Arial"/>
          <w:sz w:val="20"/>
          <w:szCs w:val="20"/>
        </w:rPr>
        <w:t xml:space="preserve"> for validating client-side validations. Experience in using </w:t>
      </w:r>
      <w:r w:rsidRPr="0060555E">
        <w:rPr>
          <w:rFonts w:ascii="Arial" w:hAnsi="Arial" w:cs="Arial"/>
          <w:b/>
          <w:sz w:val="20"/>
          <w:szCs w:val="20"/>
        </w:rPr>
        <w:t>React.js</w:t>
      </w:r>
      <w:r w:rsidRPr="0060555E">
        <w:rPr>
          <w:rFonts w:ascii="Arial" w:hAnsi="Arial" w:cs="Arial"/>
          <w:sz w:val="20"/>
          <w:szCs w:val="20"/>
        </w:rPr>
        <w:t> to build web components.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Added user validations and user permissions by using the </w:t>
      </w:r>
      <w:r w:rsidRPr="0060555E">
        <w:rPr>
          <w:rFonts w:ascii="Arial" w:hAnsi="Arial" w:cs="Arial"/>
          <w:b/>
          <w:sz w:val="20"/>
          <w:szCs w:val="20"/>
        </w:rPr>
        <w:t xml:space="preserve">Node.js </w:t>
      </w:r>
      <w:r w:rsidRPr="0060555E">
        <w:rPr>
          <w:rFonts w:ascii="Arial" w:hAnsi="Arial" w:cs="Arial"/>
          <w:sz w:val="20"/>
          <w:szCs w:val="20"/>
        </w:rPr>
        <w:t xml:space="preserve">and utilized </w:t>
      </w:r>
      <w:r w:rsidRPr="0060555E">
        <w:rPr>
          <w:rFonts w:ascii="Arial" w:hAnsi="Arial" w:cs="Arial"/>
          <w:b/>
          <w:sz w:val="20"/>
          <w:szCs w:val="20"/>
        </w:rPr>
        <w:t>Node.js</w:t>
      </w:r>
      <w:r w:rsidRPr="0060555E">
        <w:rPr>
          <w:rFonts w:ascii="Arial" w:hAnsi="Arial" w:cs="Arial"/>
          <w:sz w:val="20"/>
          <w:szCs w:val="20"/>
        </w:rPr>
        <w:t xml:space="preserve"> for server hosting.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Extensively used </w:t>
      </w:r>
      <w:r w:rsidRPr="0060555E">
        <w:rPr>
          <w:rFonts w:ascii="Arial" w:hAnsi="Arial" w:cs="Arial"/>
          <w:b/>
          <w:sz w:val="20"/>
          <w:szCs w:val="20"/>
        </w:rPr>
        <w:t>Node.js</w:t>
      </w:r>
      <w:r w:rsidRPr="0060555E">
        <w:rPr>
          <w:rFonts w:ascii="Arial" w:hAnsi="Arial" w:cs="Arial"/>
          <w:sz w:val="20"/>
          <w:szCs w:val="20"/>
        </w:rPr>
        <w:t xml:space="preserve"> on front end (used namespaces, closures and custom bindings).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Performed troubleshooting on all mobile platforms both through telephony Avaya system, and with remote support, Supporting iOS, Android.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on tools like </w:t>
      </w:r>
      <w:r w:rsidRPr="0060555E">
        <w:rPr>
          <w:rFonts w:ascii="Arial" w:hAnsi="Arial" w:cs="Arial"/>
          <w:b/>
          <w:sz w:val="20"/>
          <w:szCs w:val="20"/>
        </w:rPr>
        <w:t>Eclipse</w:t>
      </w:r>
      <w:r w:rsidRPr="0060555E">
        <w:rPr>
          <w:rFonts w:ascii="Arial" w:hAnsi="Arial" w:cs="Arial"/>
          <w:sz w:val="20"/>
          <w:szCs w:val="20"/>
        </w:rPr>
        <w:t xml:space="preserve"> and </w:t>
      </w:r>
      <w:r w:rsidRPr="0060555E">
        <w:rPr>
          <w:rFonts w:ascii="Arial" w:hAnsi="Arial" w:cs="Arial"/>
          <w:b/>
          <w:sz w:val="20"/>
          <w:szCs w:val="20"/>
        </w:rPr>
        <w:t>GIT</w:t>
      </w:r>
      <w:r w:rsidRPr="0060555E">
        <w:rPr>
          <w:rFonts w:ascii="Arial" w:hAnsi="Arial" w:cs="Arial"/>
          <w:sz w:val="20"/>
          <w:szCs w:val="20"/>
        </w:rPr>
        <w:t xml:space="preserve"> repositories and Installed and configured GIT and synced with multiple </w:t>
      </w:r>
      <w:r w:rsidRPr="0060555E">
        <w:rPr>
          <w:rFonts w:ascii="Arial" w:hAnsi="Arial" w:cs="Arial"/>
          <w:b/>
          <w:sz w:val="20"/>
          <w:szCs w:val="20"/>
        </w:rPr>
        <w:t>GIT-Hub</w:t>
      </w:r>
      <w:r w:rsidRPr="0060555E">
        <w:rPr>
          <w:rFonts w:ascii="Arial" w:hAnsi="Arial" w:cs="Arial"/>
          <w:sz w:val="20"/>
          <w:szCs w:val="20"/>
        </w:rPr>
        <w:t xml:space="preserve"> repositories.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in developing dynamic robust UI screens using </w:t>
      </w:r>
      <w:r w:rsidRPr="0060555E">
        <w:rPr>
          <w:rFonts w:ascii="Arial" w:hAnsi="Arial" w:cs="Arial"/>
          <w:b/>
          <w:sz w:val="20"/>
          <w:szCs w:val="20"/>
        </w:rPr>
        <w:t>CSS, HTML, React.js, JavaScript, Bootstrap and jQuery.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Used </w:t>
      </w:r>
      <w:r w:rsidRPr="0060555E">
        <w:rPr>
          <w:rFonts w:ascii="Arial" w:hAnsi="Arial" w:cs="Arial"/>
          <w:b/>
          <w:sz w:val="20"/>
          <w:szCs w:val="20"/>
        </w:rPr>
        <w:t>React.js </w:t>
      </w:r>
      <w:r w:rsidRPr="0060555E">
        <w:rPr>
          <w:rFonts w:ascii="Arial" w:hAnsi="Arial" w:cs="Arial"/>
          <w:sz w:val="20"/>
          <w:szCs w:val="20"/>
        </w:rPr>
        <w:t>to build web components such as signup form and rule form.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Built reusable and customizable components for the new website using </w:t>
      </w:r>
      <w:r w:rsidRPr="0060555E">
        <w:rPr>
          <w:rFonts w:ascii="Arial" w:hAnsi="Arial" w:cs="Arial"/>
          <w:b/>
          <w:sz w:val="20"/>
          <w:szCs w:val="20"/>
        </w:rPr>
        <w:t>React.js</w:t>
      </w:r>
      <w:r w:rsidRPr="0060555E">
        <w:rPr>
          <w:rFonts w:ascii="Arial" w:hAnsi="Arial" w:cs="Arial"/>
          <w:sz w:val="20"/>
          <w:szCs w:val="20"/>
        </w:rPr>
        <w:t> and React-Routes to create a single page web application: Headers, Categories.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  <w:highlight w:val="white"/>
        </w:rPr>
        <w:t>Worked in using </w:t>
      </w:r>
      <w:r w:rsidRPr="0060555E">
        <w:rPr>
          <w:rFonts w:ascii="Arial" w:hAnsi="Arial" w:cs="Arial"/>
          <w:b/>
          <w:sz w:val="20"/>
          <w:szCs w:val="20"/>
          <w:highlight w:val="white"/>
        </w:rPr>
        <w:t>React JS components, Forms, Events, Keys, Router, Animations and Flux concept.</w:t>
      </w:r>
    </w:p>
    <w:p w:rsidR="00145885" w:rsidRPr="0060555E" w:rsidRDefault="00D47EA6">
      <w:pPr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Used </w:t>
      </w:r>
      <w:r w:rsidRPr="0060555E">
        <w:rPr>
          <w:rFonts w:ascii="Arial" w:hAnsi="Arial" w:cs="Arial"/>
          <w:b/>
          <w:sz w:val="20"/>
          <w:szCs w:val="20"/>
        </w:rPr>
        <w:t>JIRA</w:t>
      </w:r>
      <w:r w:rsidRPr="0060555E">
        <w:rPr>
          <w:rFonts w:ascii="Arial" w:hAnsi="Arial" w:cs="Arial"/>
          <w:sz w:val="20"/>
          <w:szCs w:val="20"/>
        </w:rPr>
        <w:t> as the bug tracking system to track and maintain the history of </w:t>
      </w:r>
      <w:r w:rsidRPr="0060555E">
        <w:rPr>
          <w:rFonts w:ascii="Arial" w:hAnsi="Arial" w:cs="Arial"/>
          <w:b/>
          <w:sz w:val="20"/>
          <w:szCs w:val="20"/>
        </w:rPr>
        <w:t>bugs/issues</w:t>
      </w:r>
      <w:r w:rsidRPr="0060555E">
        <w:rPr>
          <w:rFonts w:ascii="Arial" w:hAnsi="Arial" w:cs="Arial"/>
          <w:sz w:val="20"/>
          <w:szCs w:val="20"/>
        </w:rPr>
        <w:t> on everyday basis.</w:t>
      </w:r>
    </w:p>
    <w:p w:rsidR="00145885" w:rsidRPr="0060555E" w:rsidRDefault="00D47EA6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 xml:space="preserve">CSS3 </w:t>
      </w:r>
      <w:r w:rsidRPr="0060555E">
        <w:rPr>
          <w:rFonts w:ascii="Arial" w:hAnsi="Arial" w:cs="Arial"/>
          <w:sz w:val="20"/>
          <w:szCs w:val="20"/>
        </w:rPr>
        <w:t xml:space="preserve">for styling and </w:t>
      </w:r>
      <w:r w:rsidRPr="0060555E">
        <w:rPr>
          <w:rFonts w:ascii="Arial" w:hAnsi="Arial" w:cs="Arial"/>
          <w:b/>
          <w:sz w:val="20"/>
          <w:szCs w:val="20"/>
        </w:rPr>
        <w:t>HTML5</w:t>
      </w:r>
      <w:r w:rsidRPr="0060555E">
        <w:rPr>
          <w:rFonts w:ascii="Arial" w:hAnsi="Arial" w:cs="Arial"/>
          <w:sz w:val="20"/>
          <w:szCs w:val="20"/>
        </w:rPr>
        <w:t xml:space="preserve"> for Templates in </w:t>
      </w:r>
      <w:r w:rsidRPr="0060555E">
        <w:rPr>
          <w:rFonts w:ascii="Arial" w:hAnsi="Arial" w:cs="Arial"/>
          <w:b/>
          <w:sz w:val="20"/>
          <w:szCs w:val="20"/>
        </w:rPr>
        <w:t>Ext JS.</w:t>
      </w:r>
    </w:p>
    <w:p w:rsidR="00145885" w:rsidRPr="0060555E" w:rsidRDefault="00D47EA6">
      <w:pPr>
        <w:jc w:val="both"/>
        <w:rPr>
          <w:rFonts w:ascii="Arial" w:hAnsi="Arial" w:cs="Arial"/>
          <w:sz w:val="20"/>
          <w:szCs w:val="20"/>
        </w:rPr>
      </w:pPr>
      <w:bookmarkStart w:id="2" w:name="_30j0zll" w:colFirst="0" w:colLast="0"/>
      <w:bookmarkEnd w:id="2"/>
      <w:r w:rsidRPr="0060555E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60555E">
        <w:rPr>
          <w:rFonts w:ascii="Arial" w:hAnsi="Arial" w:cs="Arial"/>
          <w:b/>
          <w:sz w:val="20"/>
          <w:szCs w:val="20"/>
        </w:rPr>
        <w:t xml:space="preserve">: </w:t>
      </w:r>
      <w:r w:rsidRPr="0060555E">
        <w:rPr>
          <w:rFonts w:ascii="Arial" w:hAnsi="Arial" w:cs="Arial"/>
          <w:sz w:val="20"/>
          <w:szCs w:val="20"/>
        </w:rPr>
        <w:t>HTML, CSS, JavaScript, Node, React, jQuery, AJAX, JSON, XML, Pl/SQL.</w:t>
      </w:r>
    </w:p>
    <w:p w:rsidR="00145885" w:rsidRPr="0060555E" w:rsidRDefault="00145885">
      <w:pPr>
        <w:jc w:val="both"/>
        <w:rPr>
          <w:rFonts w:ascii="Arial" w:hAnsi="Arial" w:cs="Arial"/>
          <w:sz w:val="20"/>
          <w:szCs w:val="20"/>
        </w:rPr>
      </w:pP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Standalone IT, Hyderabad, India</w:t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  <w:t xml:space="preserve">                                             (Jun 2012-May 2014)</w:t>
      </w: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</w:rPr>
        <w:t>Web Developer</w:t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  <w:r w:rsidRPr="0060555E">
        <w:rPr>
          <w:rFonts w:ascii="Arial" w:hAnsi="Arial" w:cs="Arial"/>
          <w:b/>
          <w:sz w:val="20"/>
          <w:szCs w:val="20"/>
        </w:rPr>
        <w:tab/>
      </w:r>
    </w:p>
    <w:p w:rsidR="00145885" w:rsidRPr="0060555E" w:rsidRDefault="00D47EA6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60555E">
        <w:rPr>
          <w:rFonts w:ascii="Arial" w:hAnsi="Arial" w:cs="Arial"/>
          <w:b/>
          <w:sz w:val="20"/>
          <w:szCs w:val="20"/>
        </w:rPr>
        <w:t>:</w:t>
      </w:r>
      <w:r w:rsidRPr="0060555E">
        <w:rPr>
          <w:rFonts w:ascii="Arial" w:hAnsi="Arial" w:cs="Arial"/>
          <w:sz w:val="20"/>
          <w:szCs w:val="20"/>
        </w:rPr>
        <w:t> 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Built rich prototypes for designing and developing dynamic web pages using </w:t>
      </w:r>
      <w:r w:rsidRPr="0060555E">
        <w:rPr>
          <w:rFonts w:ascii="Arial" w:hAnsi="Arial" w:cs="Arial"/>
          <w:b/>
          <w:sz w:val="20"/>
          <w:szCs w:val="20"/>
        </w:rPr>
        <w:t>HTML5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CSS3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JavaScript and jQuery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Ajax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JSON</w:t>
      </w:r>
      <w:r w:rsidRPr="0060555E">
        <w:rPr>
          <w:rFonts w:ascii="Arial" w:hAnsi="Arial" w:cs="Arial"/>
          <w:sz w:val="20"/>
          <w:szCs w:val="20"/>
        </w:rPr>
        <w:t xml:space="preserve">, and </w:t>
      </w:r>
      <w:r w:rsidRPr="0060555E">
        <w:rPr>
          <w:rFonts w:ascii="Arial" w:hAnsi="Arial" w:cs="Arial"/>
          <w:b/>
          <w:sz w:val="20"/>
          <w:szCs w:val="20"/>
        </w:rPr>
        <w:t>Bootstrap</w:t>
      </w:r>
      <w:r w:rsidRPr="0060555E">
        <w:rPr>
          <w:rFonts w:ascii="Arial" w:hAnsi="Arial" w:cs="Arial"/>
          <w:sz w:val="20"/>
          <w:szCs w:val="20"/>
        </w:rPr>
        <w:t xml:space="preserve">. 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Used </w:t>
      </w:r>
      <w:r w:rsidRPr="0060555E">
        <w:rPr>
          <w:rFonts w:ascii="Arial" w:hAnsi="Arial" w:cs="Arial"/>
          <w:b/>
          <w:sz w:val="20"/>
          <w:szCs w:val="20"/>
        </w:rPr>
        <w:t>HTML5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CSS3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JavaScript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jQuery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Ajax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JSON</w:t>
      </w:r>
      <w:r w:rsidRPr="0060555E">
        <w:rPr>
          <w:rFonts w:ascii="Arial" w:hAnsi="Arial" w:cs="Arial"/>
          <w:sz w:val="20"/>
          <w:szCs w:val="20"/>
        </w:rPr>
        <w:t xml:space="preserve">, and </w:t>
      </w:r>
      <w:r w:rsidRPr="0060555E">
        <w:rPr>
          <w:rFonts w:ascii="Arial" w:hAnsi="Arial" w:cs="Arial"/>
          <w:b/>
          <w:sz w:val="20"/>
          <w:szCs w:val="20"/>
        </w:rPr>
        <w:t xml:space="preserve">Bootstrap </w:t>
      </w:r>
      <w:r w:rsidRPr="0060555E">
        <w:rPr>
          <w:rFonts w:ascii="Arial" w:hAnsi="Arial" w:cs="Arial"/>
          <w:sz w:val="20"/>
          <w:szCs w:val="20"/>
        </w:rPr>
        <w:t>extensively for redesigning the internal web pages and applications.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Created Pseudo elements and </w:t>
      </w:r>
      <w:r w:rsidRPr="0060555E">
        <w:rPr>
          <w:rFonts w:ascii="Arial" w:hAnsi="Arial" w:cs="Arial"/>
          <w:b/>
          <w:sz w:val="20"/>
          <w:szCs w:val="20"/>
        </w:rPr>
        <w:t>CSS3 Border, CSS3 Background</w:t>
      </w:r>
      <w:r w:rsidRPr="0060555E">
        <w:rPr>
          <w:rFonts w:ascii="Arial" w:hAnsi="Arial" w:cs="Arial"/>
          <w:sz w:val="20"/>
          <w:szCs w:val="20"/>
        </w:rPr>
        <w:t xml:space="preserve">, </w:t>
      </w:r>
      <w:r w:rsidRPr="0060555E">
        <w:rPr>
          <w:rFonts w:ascii="Arial" w:hAnsi="Arial" w:cs="Arial"/>
          <w:b/>
          <w:sz w:val="20"/>
          <w:szCs w:val="20"/>
        </w:rPr>
        <w:t>CSS3 Transitions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Worked with </w:t>
      </w:r>
      <w:r w:rsidRPr="0060555E">
        <w:rPr>
          <w:rFonts w:ascii="Arial" w:hAnsi="Arial" w:cs="Arial"/>
          <w:b/>
          <w:sz w:val="20"/>
          <w:szCs w:val="20"/>
        </w:rPr>
        <w:t xml:space="preserve">jQuery </w:t>
      </w:r>
      <w:r w:rsidR="0060555E" w:rsidRPr="0060555E">
        <w:rPr>
          <w:rFonts w:ascii="Arial" w:hAnsi="Arial" w:cs="Arial"/>
          <w:b/>
          <w:sz w:val="20"/>
          <w:szCs w:val="20"/>
        </w:rPr>
        <w:t>Fusion Charts</w:t>
      </w:r>
      <w:r w:rsidRPr="0060555E">
        <w:rPr>
          <w:rFonts w:ascii="Arial" w:hAnsi="Arial" w:cs="Arial"/>
          <w:sz w:val="20"/>
          <w:szCs w:val="20"/>
        </w:rPr>
        <w:t xml:space="preserve"> for generating reports.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Extensively used </w:t>
      </w:r>
      <w:r w:rsidRPr="0060555E">
        <w:rPr>
          <w:rFonts w:ascii="Arial" w:hAnsi="Arial" w:cs="Arial"/>
          <w:b/>
          <w:sz w:val="20"/>
          <w:szCs w:val="20"/>
        </w:rPr>
        <w:t>CSS</w:t>
      </w:r>
      <w:r w:rsidRPr="0060555E">
        <w:rPr>
          <w:rFonts w:ascii="Arial" w:hAnsi="Arial" w:cs="Arial"/>
          <w:sz w:val="20"/>
          <w:szCs w:val="20"/>
        </w:rPr>
        <w:t xml:space="preserve"> to change the styles to be used in future </w:t>
      </w:r>
      <w:r w:rsidRPr="0060555E">
        <w:rPr>
          <w:rFonts w:ascii="Arial" w:hAnsi="Arial" w:cs="Arial"/>
          <w:b/>
          <w:sz w:val="20"/>
          <w:szCs w:val="20"/>
        </w:rPr>
        <w:t>web layouts</w:t>
      </w:r>
      <w:r w:rsidRPr="0060555E">
        <w:rPr>
          <w:rFonts w:ascii="Arial" w:hAnsi="Arial" w:cs="Arial"/>
          <w:sz w:val="20"/>
          <w:szCs w:val="20"/>
        </w:rPr>
        <w:t xml:space="preserve"> and debugging the errors issues with </w:t>
      </w:r>
      <w:r w:rsidRPr="0060555E">
        <w:rPr>
          <w:rFonts w:ascii="Arial" w:hAnsi="Arial" w:cs="Arial"/>
          <w:b/>
          <w:sz w:val="20"/>
          <w:szCs w:val="20"/>
        </w:rPr>
        <w:t>CSS</w:t>
      </w:r>
      <w:r w:rsidRPr="0060555E">
        <w:rPr>
          <w:rFonts w:ascii="Arial" w:hAnsi="Arial" w:cs="Arial"/>
          <w:sz w:val="20"/>
          <w:szCs w:val="20"/>
        </w:rPr>
        <w:t xml:space="preserve">. 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Successfully executed all the test cases and fixed any </w:t>
      </w:r>
      <w:r w:rsidRPr="0060555E">
        <w:rPr>
          <w:rFonts w:ascii="Arial" w:hAnsi="Arial" w:cs="Arial"/>
          <w:b/>
          <w:sz w:val="20"/>
          <w:szCs w:val="20"/>
        </w:rPr>
        <w:t>bugs/issues</w:t>
      </w:r>
      <w:r w:rsidRPr="0060555E">
        <w:rPr>
          <w:rFonts w:ascii="Arial" w:hAnsi="Arial" w:cs="Arial"/>
          <w:sz w:val="20"/>
          <w:szCs w:val="20"/>
        </w:rPr>
        <w:t xml:space="preserve"> identified during the test cycles.  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Optimizing the website using search strategies like link building, online submissions, social bookmarking. 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Making website </w:t>
      </w:r>
      <w:r w:rsidRPr="0060555E">
        <w:rPr>
          <w:rFonts w:ascii="Arial" w:hAnsi="Arial" w:cs="Arial"/>
          <w:b/>
          <w:sz w:val="20"/>
          <w:szCs w:val="20"/>
        </w:rPr>
        <w:t>GUI design</w:t>
      </w:r>
      <w:r w:rsidRPr="0060555E">
        <w:rPr>
          <w:rFonts w:ascii="Arial" w:hAnsi="Arial" w:cs="Arial"/>
          <w:sz w:val="20"/>
          <w:szCs w:val="20"/>
        </w:rPr>
        <w:t xml:space="preserve"> by using Twitter Bootstrap.  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Maintain the code base by frequent updates to revision using the GIT version control system.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>Performed</w:t>
      </w:r>
      <w:r w:rsidRPr="0060555E">
        <w:rPr>
          <w:rFonts w:ascii="Arial" w:hAnsi="Arial" w:cs="Arial"/>
          <w:b/>
          <w:sz w:val="20"/>
          <w:szCs w:val="20"/>
        </w:rPr>
        <w:t xml:space="preserve"> cross browser compatibility check </w:t>
      </w:r>
      <w:r w:rsidRPr="0060555E">
        <w:rPr>
          <w:rFonts w:ascii="Arial" w:hAnsi="Arial" w:cs="Arial"/>
          <w:sz w:val="20"/>
          <w:szCs w:val="20"/>
        </w:rPr>
        <w:t>and thoroughly performed unit testing using</w:t>
      </w:r>
      <w:r w:rsidRPr="0060555E">
        <w:rPr>
          <w:rFonts w:ascii="Arial" w:hAnsi="Arial" w:cs="Arial"/>
          <w:b/>
          <w:sz w:val="20"/>
          <w:szCs w:val="20"/>
        </w:rPr>
        <w:t xml:space="preserve"> Karma </w:t>
      </w:r>
      <w:r w:rsidRPr="0060555E">
        <w:rPr>
          <w:rFonts w:ascii="Arial" w:hAnsi="Arial" w:cs="Arial"/>
          <w:sz w:val="20"/>
          <w:szCs w:val="20"/>
        </w:rPr>
        <w:t>and</w:t>
      </w:r>
      <w:r w:rsidRPr="0060555E">
        <w:rPr>
          <w:rFonts w:ascii="Arial" w:hAnsi="Arial" w:cs="Arial"/>
          <w:b/>
          <w:sz w:val="20"/>
          <w:szCs w:val="20"/>
        </w:rPr>
        <w:t xml:space="preserve"> Jasmine.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Developed test cases for </w:t>
      </w:r>
      <w:r w:rsidRPr="0060555E">
        <w:rPr>
          <w:rFonts w:ascii="Arial" w:hAnsi="Arial" w:cs="Arial"/>
          <w:b/>
          <w:sz w:val="20"/>
          <w:szCs w:val="20"/>
        </w:rPr>
        <w:t>TDD</w:t>
      </w:r>
      <w:r w:rsidRPr="0060555E">
        <w:rPr>
          <w:rFonts w:ascii="Arial" w:hAnsi="Arial" w:cs="Arial"/>
          <w:sz w:val="20"/>
          <w:szCs w:val="20"/>
        </w:rPr>
        <w:t xml:space="preserve"> in </w:t>
      </w:r>
      <w:r w:rsidRPr="0060555E">
        <w:rPr>
          <w:rFonts w:ascii="Arial" w:hAnsi="Arial" w:cs="Arial"/>
          <w:b/>
          <w:sz w:val="20"/>
          <w:szCs w:val="20"/>
        </w:rPr>
        <w:t xml:space="preserve">QUnit, Karma </w:t>
      </w:r>
      <w:r w:rsidRPr="0060555E">
        <w:rPr>
          <w:rFonts w:ascii="Arial" w:hAnsi="Arial" w:cs="Arial"/>
          <w:sz w:val="20"/>
          <w:szCs w:val="20"/>
        </w:rPr>
        <w:t>and</w:t>
      </w:r>
      <w:r w:rsidRPr="0060555E">
        <w:rPr>
          <w:rFonts w:ascii="Arial" w:hAnsi="Arial" w:cs="Arial"/>
          <w:b/>
          <w:sz w:val="20"/>
          <w:szCs w:val="20"/>
        </w:rPr>
        <w:t xml:space="preserve"> Jasmine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Involved in various phases of </w:t>
      </w:r>
      <w:r w:rsidRPr="0060555E">
        <w:rPr>
          <w:rFonts w:ascii="Arial" w:hAnsi="Arial" w:cs="Arial"/>
          <w:b/>
          <w:sz w:val="20"/>
          <w:szCs w:val="20"/>
        </w:rPr>
        <w:t>Software Development Life Cycle (SDLC)</w:t>
      </w:r>
      <w:r w:rsidRPr="0060555E">
        <w:rPr>
          <w:rFonts w:ascii="Arial" w:hAnsi="Arial" w:cs="Arial"/>
          <w:sz w:val="20"/>
          <w:szCs w:val="20"/>
        </w:rPr>
        <w:t xml:space="preserve"> using </w:t>
      </w:r>
      <w:r w:rsidRPr="0060555E">
        <w:rPr>
          <w:rFonts w:ascii="Arial" w:hAnsi="Arial" w:cs="Arial"/>
          <w:b/>
          <w:sz w:val="20"/>
          <w:szCs w:val="20"/>
        </w:rPr>
        <w:t>Agile Methodology</w:t>
      </w:r>
      <w:r w:rsidRPr="0060555E">
        <w:rPr>
          <w:rFonts w:ascii="Arial" w:hAnsi="Arial" w:cs="Arial"/>
          <w:sz w:val="20"/>
          <w:szCs w:val="20"/>
        </w:rPr>
        <w:t>.</w:t>
      </w:r>
    </w:p>
    <w:p w:rsidR="00145885" w:rsidRPr="0060555E" w:rsidRDefault="00D47EA6">
      <w:p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60555E">
        <w:rPr>
          <w:rFonts w:ascii="Arial" w:hAnsi="Arial" w:cs="Arial"/>
          <w:b/>
          <w:sz w:val="20"/>
          <w:szCs w:val="20"/>
        </w:rPr>
        <w:t>:</w:t>
      </w:r>
      <w:r w:rsidRPr="0060555E">
        <w:rPr>
          <w:rFonts w:ascii="Arial" w:hAnsi="Arial" w:cs="Arial"/>
          <w:sz w:val="20"/>
          <w:szCs w:val="20"/>
        </w:rPr>
        <w:t xml:space="preserve"> JavaScript, JQuery, HTML5, CSS3, Ajax, JSON, JQuery </w:t>
      </w:r>
      <w:r w:rsidR="0060555E" w:rsidRPr="0060555E">
        <w:rPr>
          <w:rFonts w:ascii="Arial" w:hAnsi="Arial" w:cs="Arial"/>
          <w:sz w:val="20"/>
          <w:szCs w:val="20"/>
        </w:rPr>
        <w:t>Fusion Charts</w:t>
      </w:r>
      <w:r w:rsidRPr="0060555E">
        <w:rPr>
          <w:rFonts w:ascii="Arial" w:hAnsi="Arial" w:cs="Arial"/>
          <w:sz w:val="20"/>
          <w:szCs w:val="20"/>
        </w:rPr>
        <w:t>, Bootstrap, Jasmine, Karma, Web Service, Grunt, Agile.</w:t>
      </w:r>
    </w:p>
    <w:p w:rsidR="00145885" w:rsidRPr="0060555E" w:rsidRDefault="00145885">
      <w:pPr>
        <w:jc w:val="both"/>
        <w:rPr>
          <w:rFonts w:ascii="Arial" w:hAnsi="Arial" w:cs="Arial"/>
          <w:sz w:val="20"/>
          <w:szCs w:val="20"/>
        </w:rPr>
      </w:pPr>
    </w:p>
    <w:p w:rsidR="00145885" w:rsidRPr="0060555E" w:rsidRDefault="00D47EA6">
      <w:pPr>
        <w:jc w:val="both"/>
        <w:rPr>
          <w:rFonts w:ascii="Arial" w:hAnsi="Arial" w:cs="Arial"/>
          <w:b/>
          <w:sz w:val="20"/>
          <w:szCs w:val="20"/>
        </w:rPr>
      </w:pPr>
      <w:r w:rsidRPr="0060555E">
        <w:rPr>
          <w:rFonts w:ascii="Arial" w:hAnsi="Arial" w:cs="Arial"/>
          <w:b/>
          <w:sz w:val="20"/>
          <w:szCs w:val="20"/>
          <w:u w:val="single"/>
        </w:rPr>
        <w:t>EDUCATIONAL DETAILS</w:t>
      </w:r>
      <w:r w:rsidRPr="0060555E">
        <w:rPr>
          <w:rFonts w:ascii="Arial" w:hAnsi="Arial" w:cs="Arial"/>
          <w:b/>
          <w:sz w:val="20"/>
          <w:szCs w:val="20"/>
        </w:rPr>
        <w:t>:</w:t>
      </w:r>
    </w:p>
    <w:p w:rsidR="00145885" w:rsidRPr="0060555E" w:rsidRDefault="00D47EA6">
      <w:pPr>
        <w:jc w:val="both"/>
        <w:rPr>
          <w:rFonts w:ascii="Arial" w:hAnsi="Arial" w:cs="Arial"/>
          <w:sz w:val="20"/>
          <w:szCs w:val="20"/>
        </w:rPr>
      </w:pPr>
      <w:r w:rsidRPr="0060555E">
        <w:rPr>
          <w:rFonts w:ascii="Arial" w:hAnsi="Arial" w:cs="Arial"/>
          <w:sz w:val="20"/>
          <w:szCs w:val="20"/>
        </w:rPr>
        <w:t xml:space="preserve">Bachelors in Computer science </w:t>
      </w:r>
      <w:r w:rsidR="0060555E" w:rsidRPr="0060555E">
        <w:rPr>
          <w:rFonts w:ascii="Arial" w:hAnsi="Arial" w:cs="Arial"/>
          <w:sz w:val="20"/>
          <w:szCs w:val="20"/>
        </w:rPr>
        <w:t>Engineering -</w:t>
      </w:r>
      <w:r w:rsidRPr="0060555E">
        <w:rPr>
          <w:rFonts w:ascii="Arial" w:hAnsi="Arial" w:cs="Arial"/>
          <w:sz w:val="20"/>
          <w:szCs w:val="20"/>
        </w:rPr>
        <w:t>2012-Jawaharlal Nehru’s University &amp; Technology</w:t>
      </w:r>
    </w:p>
    <w:p w:rsidR="00145885" w:rsidRPr="0060555E" w:rsidRDefault="00145885">
      <w:pPr>
        <w:jc w:val="both"/>
        <w:rPr>
          <w:rFonts w:ascii="Arial" w:hAnsi="Arial" w:cs="Arial"/>
          <w:sz w:val="20"/>
          <w:szCs w:val="20"/>
        </w:rPr>
      </w:pPr>
    </w:p>
    <w:sectPr w:rsidR="00145885" w:rsidRPr="0060555E">
      <w:headerReference w:type="default" r:id="rId9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42" w:rsidRDefault="00173C42">
      <w:r>
        <w:separator/>
      </w:r>
    </w:p>
  </w:endnote>
  <w:endnote w:type="continuationSeparator" w:id="0">
    <w:p w:rsidR="00173C42" w:rsidRDefault="00173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42" w:rsidRDefault="00173C42">
      <w:r>
        <w:separator/>
      </w:r>
    </w:p>
  </w:footnote>
  <w:footnote w:type="continuationSeparator" w:id="0">
    <w:p w:rsidR="00173C42" w:rsidRDefault="00173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85" w:rsidRDefault="00D47EA6">
    <w:pPr>
      <w:tabs>
        <w:tab w:val="left" w:pos="3870"/>
        <w:tab w:val="center" w:pos="4680"/>
        <w:tab w:val="right" w:pos="9360"/>
      </w:tabs>
      <w:ind w:left="4050" w:firstLine="3870"/>
      <w:rPr>
        <w:color w:val="000000"/>
      </w:rPr>
    </w:pPr>
    <w:r>
      <w:rPr>
        <w:rFonts w:ascii="Cambria" w:eastAsia="Cambria" w:hAnsi="Cambria" w:cs="Cambria"/>
        <w:b/>
        <w:noProof/>
        <w:color w:val="000000"/>
        <w:sz w:val="36"/>
        <w:szCs w:val="3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10848975</wp:posOffset>
          </wp:positionH>
          <wp:positionV relativeFrom="page">
            <wp:posOffset>300990</wp:posOffset>
          </wp:positionV>
          <wp:extent cx="2184400" cy="749300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r="7432"/>
                  <a:stretch>
                    <a:fillRect/>
                  </a:stretch>
                </pic:blipFill>
                <pic:spPr>
                  <a:xfrm>
                    <a:off x="0" y="0"/>
                    <a:ext cx="218440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noProof/>
        <w:color w:val="000000"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11001375</wp:posOffset>
          </wp:positionH>
          <wp:positionV relativeFrom="page">
            <wp:posOffset>453390</wp:posOffset>
          </wp:positionV>
          <wp:extent cx="2184400" cy="749300"/>
          <wp:effectExtent l="0" t="0" r="0" b="0"/>
          <wp:wrapSquare wrapText="bothSides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 r="7432"/>
                  <a:stretch>
                    <a:fillRect/>
                  </a:stretch>
                </pic:blipFill>
                <pic:spPr>
                  <a:xfrm>
                    <a:off x="0" y="0"/>
                    <a:ext cx="218440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85"/>
    <w:rsid w:val="00145885"/>
    <w:rsid w:val="00173C42"/>
    <w:rsid w:val="0060555E"/>
    <w:rsid w:val="00962662"/>
    <w:rsid w:val="00A77CF9"/>
    <w:rsid w:val="00D47EA6"/>
    <w:rsid w:val="195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713F1-9A27-4A2B-B6F3-43E410F4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ult-tole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tributed_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3875</Words>
  <Characters>22094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Avdhesh Jaiswal</cp:lastModifiedBy>
  <cp:revision>2</cp:revision>
  <dcterms:created xsi:type="dcterms:W3CDTF">2024-12-09T22:41:00Z</dcterms:created>
  <dcterms:modified xsi:type="dcterms:W3CDTF">2024-12-09T22:41:00Z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6431EF735E9B45DC8D2C57C3217219DA_12</vt:lpwstr>
  </property>
</Properties>
</file>